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BD0E2" w14:textId="77777777" w:rsidR="00484784" w:rsidRDefault="00000000">
      <w:r>
        <w:t xml:space="preserve">Payment Ratification </w:t>
      </w:r>
      <w:proofErr w:type="gramStart"/>
      <w:r>
        <w:t>And</w:t>
      </w:r>
      <w:proofErr w:type="gramEnd"/>
      <w:r>
        <w:t xml:space="preserve"> Analysis in Power procurement for bringing Transparency in Invoicing of generators (PRAAPTI)</w:t>
      </w:r>
    </w:p>
    <w:p w14:paraId="066949BE" w14:textId="77777777" w:rsidR="00484784" w:rsidRDefault="00000000" w:rsidP="00C54665">
      <w:pPr>
        <w:pStyle w:val="Heading1"/>
        <w:numPr>
          <w:ilvl w:val="0"/>
          <w:numId w:val="25"/>
        </w:numPr>
      </w:pPr>
      <w:r>
        <w:t>Header (Top Bar Features)</w:t>
      </w:r>
    </w:p>
    <w:p w14:paraId="103EB71F" w14:textId="77777777" w:rsidR="00A40395" w:rsidRDefault="00000000" w:rsidP="00C54665">
      <w:pPr>
        <w:pStyle w:val="ListParagraph"/>
        <w:numPr>
          <w:ilvl w:val="0"/>
          <w:numId w:val="27"/>
        </w:numPr>
      </w:pPr>
      <w:r>
        <w:t>Logo &amp; Branding: Government of India (Ministry of Power)</w:t>
      </w:r>
      <w:r w:rsidR="00A40395">
        <w:t xml:space="preserve"> </w:t>
      </w:r>
      <w:r w:rsidR="00A40395" w:rsidRPr="00A40395">
        <w:rPr>
          <w:b/>
          <w:bCs/>
        </w:rPr>
        <w:t>Left</w:t>
      </w:r>
    </w:p>
    <w:p w14:paraId="5103E379" w14:textId="77777777" w:rsidR="00A40395" w:rsidRDefault="00000000" w:rsidP="00C54665">
      <w:pPr>
        <w:pStyle w:val="ListParagraph"/>
        <w:numPr>
          <w:ilvl w:val="0"/>
          <w:numId w:val="27"/>
        </w:numPr>
      </w:pPr>
      <w:r>
        <w:t xml:space="preserve">PRAAPTI </w:t>
      </w:r>
      <w:r w:rsidR="00A40395">
        <w:t xml:space="preserve">Logo Centre </w:t>
      </w:r>
      <w:r w:rsidR="00A40395" w:rsidRPr="00A40395">
        <w:rPr>
          <w:b/>
          <w:bCs/>
        </w:rPr>
        <w:t>Center</w:t>
      </w:r>
    </w:p>
    <w:p w14:paraId="1D3A702D" w14:textId="77777777" w:rsidR="00C54665" w:rsidRDefault="00000000" w:rsidP="00C54665">
      <w:pPr>
        <w:pStyle w:val="ListParagraph"/>
        <w:numPr>
          <w:ilvl w:val="0"/>
          <w:numId w:val="27"/>
        </w:numPr>
      </w:pPr>
      <w:r>
        <w:t xml:space="preserve"> PFC Consulting Ltd.</w:t>
      </w:r>
      <w:r w:rsidR="00A40395">
        <w:t xml:space="preserve"> </w:t>
      </w:r>
      <w:r w:rsidR="00A40395" w:rsidRPr="00A40395">
        <w:rPr>
          <w:b/>
          <w:bCs/>
        </w:rPr>
        <w:t>Right</w:t>
      </w:r>
    </w:p>
    <w:p w14:paraId="65EE324E" w14:textId="77777777" w:rsidR="00A40395" w:rsidRDefault="00C54665" w:rsidP="00A40395">
      <w:pPr>
        <w:pStyle w:val="ListParagraph"/>
        <w:numPr>
          <w:ilvl w:val="0"/>
          <w:numId w:val="27"/>
        </w:numPr>
      </w:pPr>
      <w:r>
        <w:t xml:space="preserve">User Info Section: Username (e.g., OPGADMIN01), </w:t>
      </w:r>
    </w:p>
    <w:p w14:paraId="7E0CD0DE" w14:textId="650072F1" w:rsidR="00C54665" w:rsidRDefault="00C54665" w:rsidP="009A3EF3">
      <w:pPr>
        <w:pStyle w:val="ListParagraph"/>
        <w:numPr>
          <w:ilvl w:val="0"/>
          <w:numId w:val="27"/>
        </w:numPr>
      </w:pPr>
      <w:bookmarkStart w:id="0" w:name="_Hlk208305978"/>
      <w:r w:rsidRPr="00E31BE8">
        <w:rPr>
          <w:b/>
          <w:bCs/>
        </w:rPr>
        <w:t>Dropdown Menu Options</w:t>
      </w:r>
      <w:r>
        <w:t>:</w:t>
      </w:r>
    </w:p>
    <w:p w14:paraId="4CB5E27D" w14:textId="77777777" w:rsidR="00C54665" w:rsidRDefault="00C54665" w:rsidP="00C54665">
      <w:pPr>
        <w:pStyle w:val="ListParagraph"/>
        <w:numPr>
          <w:ilvl w:val="0"/>
          <w:numId w:val="14"/>
        </w:numPr>
      </w:pPr>
      <w:r>
        <w:t>Manage Profile</w:t>
      </w:r>
    </w:p>
    <w:p w14:paraId="78BEA967" w14:textId="77777777" w:rsidR="00C54665" w:rsidRDefault="00C54665" w:rsidP="00C54665">
      <w:pPr>
        <w:pStyle w:val="ListParagraph"/>
        <w:numPr>
          <w:ilvl w:val="0"/>
          <w:numId w:val="14"/>
        </w:numPr>
      </w:pPr>
      <w:r>
        <w:t>Vendor Form Details</w:t>
      </w:r>
    </w:p>
    <w:p w14:paraId="4575C602" w14:textId="77777777" w:rsidR="00C54665" w:rsidRDefault="00C54665" w:rsidP="00C54665">
      <w:pPr>
        <w:pStyle w:val="ListParagraph"/>
        <w:numPr>
          <w:ilvl w:val="0"/>
          <w:numId w:val="14"/>
        </w:numPr>
      </w:pPr>
      <w:r>
        <w:t>Billing Details</w:t>
      </w:r>
    </w:p>
    <w:p w14:paraId="523A22A7" w14:textId="77777777" w:rsidR="00C54665" w:rsidRDefault="00C54665" w:rsidP="00C54665">
      <w:pPr>
        <w:pStyle w:val="ListParagraph"/>
        <w:numPr>
          <w:ilvl w:val="0"/>
          <w:numId w:val="14"/>
        </w:numPr>
      </w:pPr>
      <w:r>
        <w:t>Change Password</w:t>
      </w:r>
    </w:p>
    <w:p w14:paraId="1B503809" w14:textId="77777777" w:rsidR="00484784" w:rsidRDefault="00C54665" w:rsidP="00C54665">
      <w:pPr>
        <w:pStyle w:val="ListParagraph"/>
        <w:numPr>
          <w:ilvl w:val="0"/>
          <w:numId w:val="14"/>
        </w:numPr>
      </w:pPr>
      <w:r>
        <w:t>Log Out</w:t>
      </w:r>
      <w:bookmarkEnd w:id="0"/>
    </w:p>
    <w:p w14:paraId="6F82832A" w14:textId="3E4CD716" w:rsidR="00484784" w:rsidRDefault="00000000" w:rsidP="00C54665">
      <w:pPr>
        <w:pStyle w:val="Heading1"/>
        <w:numPr>
          <w:ilvl w:val="0"/>
          <w:numId w:val="25"/>
        </w:numPr>
      </w:pPr>
      <w:r>
        <w:t>Sidebar Navigation Menu</w:t>
      </w:r>
    </w:p>
    <w:p w14:paraId="7CEED08D" w14:textId="77777777" w:rsidR="00C95131" w:rsidRDefault="00000000" w:rsidP="00C95131">
      <w:pPr>
        <w:pStyle w:val="ListParagraph"/>
        <w:numPr>
          <w:ilvl w:val="0"/>
          <w:numId w:val="22"/>
        </w:numPr>
      </w:pPr>
      <w:r>
        <w:t>Dashboard</w:t>
      </w:r>
    </w:p>
    <w:p w14:paraId="70C39972" w14:textId="77777777" w:rsidR="00C95131" w:rsidRDefault="00C95131" w:rsidP="00C95131">
      <w:pPr>
        <w:pStyle w:val="ListParagraph"/>
        <w:numPr>
          <w:ilvl w:val="0"/>
          <w:numId w:val="22"/>
        </w:numPr>
      </w:pPr>
      <w:r>
        <w:t>Invoice Upload</w:t>
      </w:r>
    </w:p>
    <w:p w14:paraId="1AE29DBB" w14:textId="77777777" w:rsidR="00C95131" w:rsidRDefault="00C95131" w:rsidP="00C95131">
      <w:pPr>
        <w:pStyle w:val="ListParagraph"/>
        <w:numPr>
          <w:ilvl w:val="0"/>
          <w:numId w:val="22"/>
        </w:numPr>
      </w:pPr>
      <w:r>
        <w:t>Invoice List</w:t>
      </w:r>
    </w:p>
    <w:p w14:paraId="02C9D765" w14:textId="77777777" w:rsidR="00C95131" w:rsidRDefault="00C95131" w:rsidP="00C95131">
      <w:pPr>
        <w:pStyle w:val="ListParagraph"/>
        <w:numPr>
          <w:ilvl w:val="0"/>
          <w:numId w:val="22"/>
        </w:numPr>
      </w:pPr>
      <w:r>
        <w:t>Bulk Invoice List</w:t>
      </w:r>
    </w:p>
    <w:p w14:paraId="1458E39C" w14:textId="77777777" w:rsidR="00C95131" w:rsidRDefault="00C95131" w:rsidP="00C95131">
      <w:pPr>
        <w:pStyle w:val="ListParagraph"/>
        <w:numPr>
          <w:ilvl w:val="0"/>
          <w:numId w:val="22"/>
        </w:numPr>
      </w:pPr>
      <w:r>
        <w:t>Returned Invoices (1st Time)</w:t>
      </w:r>
    </w:p>
    <w:p w14:paraId="312087B4" w14:textId="77777777" w:rsidR="00C95131" w:rsidRDefault="00C95131" w:rsidP="00C95131">
      <w:pPr>
        <w:pStyle w:val="ListParagraph"/>
        <w:numPr>
          <w:ilvl w:val="0"/>
          <w:numId w:val="22"/>
        </w:numPr>
      </w:pPr>
      <w:r>
        <w:t>Returned Invoices (2nd Time)</w:t>
      </w:r>
    </w:p>
    <w:p w14:paraId="4802DF6E" w14:textId="77777777" w:rsidR="00C95131" w:rsidRDefault="00C95131" w:rsidP="00C95131">
      <w:pPr>
        <w:pStyle w:val="ListParagraph"/>
        <w:numPr>
          <w:ilvl w:val="0"/>
          <w:numId w:val="22"/>
        </w:numPr>
      </w:pPr>
      <w:r>
        <w:t>Dispute (</w:t>
      </w:r>
      <w:r w:rsidR="00A40395">
        <w:t>Dropdown</w:t>
      </w:r>
      <w:r>
        <w:t>)</w:t>
      </w:r>
    </w:p>
    <w:p w14:paraId="31424D0A" w14:textId="77777777" w:rsidR="00C95131" w:rsidRDefault="00C95131" w:rsidP="00F53FE2">
      <w:pPr>
        <w:pStyle w:val="ListParagraph"/>
        <w:numPr>
          <w:ilvl w:val="0"/>
          <w:numId w:val="29"/>
        </w:numPr>
      </w:pPr>
      <w:r>
        <w:t xml:space="preserve"> Pending Disputed List</w:t>
      </w:r>
    </w:p>
    <w:p w14:paraId="57923673" w14:textId="77777777" w:rsidR="00C95131" w:rsidRDefault="00C95131" w:rsidP="00F53FE2">
      <w:pPr>
        <w:pStyle w:val="ListParagraph"/>
        <w:numPr>
          <w:ilvl w:val="0"/>
          <w:numId w:val="29"/>
        </w:numPr>
      </w:pPr>
      <w:r>
        <w:t>Dispute Report</w:t>
      </w:r>
    </w:p>
    <w:p w14:paraId="1F3FAE00" w14:textId="77777777" w:rsidR="00484784" w:rsidRDefault="00C95131" w:rsidP="00C95131">
      <w:pPr>
        <w:pStyle w:val="ListParagraph"/>
        <w:numPr>
          <w:ilvl w:val="0"/>
          <w:numId w:val="22"/>
        </w:numPr>
      </w:pPr>
      <w:r>
        <w:t>Raise a Ticket</w:t>
      </w:r>
    </w:p>
    <w:p w14:paraId="6902EFC4" w14:textId="6298288F" w:rsidR="00484784" w:rsidRDefault="00000000" w:rsidP="00C54665">
      <w:pPr>
        <w:pStyle w:val="Heading1"/>
        <w:numPr>
          <w:ilvl w:val="0"/>
          <w:numId w:val="25"/>
        </w:numPr>
      </w:pPr>
      <w:r>
        <w:t>Dashboard Body Sections</w:t>
      </w:r>
    </w:p>
    <w:p w14:paraId="30B53421" w14:textId="77777777" w:rsidR="00255BC3" w:rsidRPr="00255BC3" w:rsidRDefault="00255BC3" w:rsidP="00255BC3">
      <w:pPr>
        <w:pStyle w:val="Heading2"/>
        <w:numPr>
          <w:ilvl w:val="0"/>
          <w:numId w:val="28"/>
        </w:numPr>
      </w:pPr>
      <w:r>
        <w:t>Top Navbar</w:t>
      </w:r>
    </w:p>
    <w:p w14:paraId="329DAE7B" w14:textId="77777777" w:rsidR="00255BC3" w:rsidRDefault="00255BC3" w:rsidP="00255BC3">
      <w:pPr>
        <w:pStyle w:val="ListParagraph"/>
        <w:numPr>
          <w:ilvl w:val="0"/>
          <w:numId w:val="33"/>
        </w:numPr>
      </w:pPr>
      <w:r>
        <w:t>Genco/Supplier Dashboard</w:t>
      </w:r>
    </w:p>
    <w:p w14:paraId="663B6C03" w14:textId="77777777" w:rsidR="00255BC3" w:rsidRDefault="00255BC3" w:rsidP="00255BC3">
      <w:pPr>
        <w:pStyle w:val="ListParagraph"/>
        <w:numPr>
          <w:ilvl w:val="0"/>
          <w:numId w:val="33"/>
        </w:numPr>
      </w:pPr>
      <w:r>
        <w:t>Refresh</w:t>
      </w:r>
    </w:p>
    <w:p w14:paraId="10ABAC4C" w14:textId="77777777" w:rsidR="00255BC3" w:rsidRDefault="00255BC3" w:rsidP="00255BC3">
      <w:pPr>
        <w:pStyle w:val="ListParagraph"/>
        <w:numPr>
          <w:ilvl w:val="0"/>
          <w:numId w:val="33"/>
        </w:numPr>
      </w:pPr>
      <w:r>
        <w:t>Last Login</w:t>
      </w:r>
    </w:p>
    <w:p w14:paraId="24FDA718" w14:textId="77777777" w:rsidR="00255BC3" w:rsidRDefault="00255BC3" w:rsidP="00255BC3">
      <w:pPr>
        <w:pStyle w:val="ListParagraph"/>
        <w:numPr>
          <w:ilvl w:val="0"/>
          <w:numId w:val="33"/>
        </w:numPr>
      </w:pPr>
      <w:r>
        <w:t>Bulk Invoice List</w:t>
      </w:r>
    </w:p>
    <w:p w14:paraId="32000223" w14:textId="77777777" w:rsidR="00A40395" w:rsidRPr="00A40395" w:rsidRDefault="00A40395" w:rsidP="00A40395"/>
    <w:p w14:paraId="455EB7F4" w14:textId="77777777" w:rsidR="00484784" w:rsidRDefault="00000000" w:rsidP="00C54665">
      <w:pPr>
        <w:pStyle w:val="Heading2"/>
        <w:numPr>
          <w:ilvl w:val="0"/>
          <w:numId w:val="28"/>
        </w:numPr>
      </w:pPr>
      <w:r>
        <w:lastRenderedPageBreak/>
        <w:t>Overdue Status</w:t>
      </w:r>
    </w:p>
    <w:p w14:paraId="5DC3F12B" w14:textId="77777777" w:rsidR="00C54665" w:rsidRDefault="0039027A" w:rsidP="00F53FE2">
      <w:pPr>
        <w:pStyle w:val="ListParagraph"/>
        <w:numPr>
          <w:ilvl w:val="0"/>
          <w:numId w:val="30"/>
        </w:numPr>
      </w:pPr>
      <w:r>
        <w:t>Card</w:t>
      </w:r>
    </w:p>
    <w:p w14:paraId="4107DD2E" w14:textId="77777777" w:rsidR="0039027A" w:rsidRDefault="0039027A" w:rsidP="0039027A">
      <w:pPr>
        <w:pStyle w:val="ListParagraph"/>
        <w:numPr>
          <w:ilvl w:val="0"/>
          <w:numId w:val="31"/>
        </w:numPr>
      </w:pPr>
      <w:r>
        <w:t xml:space="preserve">Overdue Before Trigger Date </w:t>
      </w:r>
    </w:p>
    <w:p w14:paraId="65BD1064" w14:textId="77777777" w:rsidR="00C54665" w:rsidRDefault="00C54665" w:rsidP="0039027A">
      <w:pPr>
        <w:pStyle w:val="ListParagraph"/>
        <w:numPr>
          <w:ilvl w:val="0"/>
          <w:numId w:val="31"/>
        </w:numPr>
      </w:pPr>
      <w:r>
        <w:t>Overdue After Trigger Date</w:t>
      </w:r>
    </w:p>
    <w:p w14:paraId="212AAEA3" w14:textId="77777777" w:rsidR="00484784" w:rsidRDefault="00C54665" w:rsidP="0039027A">
      <w:pPr>
        <w:pStyle w:val="ListParagraph"/>
        <w:numPr>
          <w:ilvl w:val="0"/>
          <w:numId w:val="31"/>
        </w:numPr>
      </w:pPr>
      <w:r>
        <w:t xml:space="preserve"> Total Overdue </w:t>
      </w:r>
    </w:p>
    <w:p w14:paraId="7D7A62AD" w14:textId="77777777" w:rsidR="00484784" w:rsidRDefault="00000000" w:rsidP="00F53FE2">
      <w:pPr>
        <w:pStyle w:val="Heading2"/>
        <w:numPr>
          <w:ilvl w:val="0"/>
          <w:numId w:val="28"/>
        </w:numPr>
      </w:pPr>
      <w:r>
        <w:t>Invoice Statistics</w:t>
      </w:r>
    </w:p>
    <w:p w14:paraId="5B288147" w14:textId="77777777" w:rsidR="00E80ED9" w:rsidRDefault="00E80ED9" w:rsidP="000A656A">
      <w:pPr>
        <w:pStyle w:val="ListParagraph"/>
        <w:numPr>
          <w:ilvl w:val="0"/>
          <w:numId w:val="13"/>
        </w:numPr>
      </w:pPr>
      <w:r>
        <w:t>Graph</w:t>
      </w:r>
    </w:p>
    <w:p w14:paraId="3BF47981" w14:textId="77777777" w:rsidR="0039027A" w:rsidRPr="00E80ED9" w:rsidRDefault="0039027A" w:rsidP="00457920">
      <w:pPr>
        <w:pStyle w:val="ListParagraph"/>
        <w:numPr>
          <w:ilvl w:val="0"/>
          <w:numId w:val="41"/>
        </w:numPr>
      </w:pPr>
      <w:r>
        <w:t>Inner Pie Graph</w:t>
      </w:r>
    </w:p>
    <w:p w14:paraId="2CE6153E" w14:textId="77777777" w:rsidR="000A656A" w:rsidRDefault="00000000" w:rsidP="0039027A">
      <w:pPr>
        <w:pStyle w:val="ListParagraph"/>
        <w:numPr>
          <w:ilvl w:val="0"/>
          <w:numId w:val="37"/>
        </w:numPr>
      </w:pPr>
      <w:r>
        <w:t>Amount Billed</w:t>
      </w:r>
    </w:p>
    <w:p w14:paraId="11C9BB07" w14:textId="77777777" w:rsidR="0039027A" w:rsidRDefault="0039027A" w:rsidP="00457920">
      <w:pPr>
        <w:pStyle w:val="ListParagraph"/>
        <w:numPr>
          <w:ilvl w:val="0"/>
          <w:numId w:val="41"/>
        </w:numPr>
      </w:pPr>
      <w:r>
        <w:t>Outer Pie Graph</w:t>
      </w:r>
    </w:p>
    <w:p w14:paraId="0318A44F" w14:textId="77777777" w:rsidR="000A656A" w:rsidRDefault="000A656A" w:rsidP="0039027A">
      <w:pPr>
        <w:pStyle w:val="ListParagraph"/>
        <w:numPr>
          <w:ilvl w:val="0"/>
          <w:numId w:val="37"/>
        </w:numPr>
      </w:pPr>
      <w:r>
        <w:t>Invoice Received Amount</w:t>
      </w:r>
    </w:p>
    <w:p w14:paraId="636416FB" w14:textId="77777777" w:rsidR="000A656A" w:rsidRDefault="000A656A" w:rsidP="0039027A">
      <w:pPr>
        <w:pStyle w:val="ListParagraph"/>
        <w:numPr>
          <w:ilvl w:val="0"/>
          <w:numId w:val="37"/>
        </w:numPr>
      </w:pPr>
      <w:r>
        <w:t>Overdue Excl. Disputed</w:t>
      </w:r>
    </w:p>
    <w:p w14:paraId="11D28271" w14:textId="77777777" w:rsidR="000A656A" w:rsidRDefault="000A656A" w:rsidP="0039027A">
      <w:pPr>
        <w:pStyle w:val="ListParagraph"/>
        <w:numPr>
          <w:ilvl w:val="0"/>
          <w:numId w:val="37"/>
        </w:numPr>
      </w:pPr>
      <w:r>
        <w:t>Disputed Amount</w:t>
      </w:r>
    </w:p>
    <w:p w14:paraId="53E2D8B4" w14:textId="77777777" w:rsidR="000A656A" w:rsidRDefault="000A656A" w:rsidP="0039027A">
      <w:pPr>
        <w:pStyle w:val="ListParagraph"/>
        <w:numPr>
          <w:ilvl w:val="0"/>
          <w:numId w:val="37"/>
        </w:numPr>
      </w:pPr>
      <w:r>
        <w:t>Current Due Excl. Disputed</w:t>
      </w:r>
    </w:p>
    <w:p w14:paraId="40A05F50" w14:textId="77777777" w:rsidR="00F53FE2" w:rsidRDefault="00F53FE2" w:rsidP="00F53FE2">
      <w:pPr>
        <w:pStyle w:val="ListParagraph"/>
      </w:pPr>
    </w:p>
    <w:p w14:paraId="63754572" w14:textId="77777777" w:rsidR="000A656A" w:rsidRDefault="000A656A" w:rsidP="000A656A">
      <w:pPr>
        <w:pStyle w:val="ListParagraph"/>
        <w:numPr>
          <w:ilvl w:val="0"/>
          <w:numId w:val="13"/>
        </w:numPr>
      </w:pPr>
      <w:r>
        <w:t>Additional Cards:</w:t>
      </w:r>
    </w:p>
    <w:p w14:paraId="24F607E6" w14:textId="77777777" w:rsidR="000A656A" w:rsidRDefault="000A656A" w:rsidP="00457920">
      <w:pPr>
        <w:pStyle w:val="ListParagraph"/>
        <w:numPr>
          <w:ilvl w:val="0"/>
          <w:numId w:val="42"/>
        </w:numPr>
      </w:pPr>
      <w:r>
        <w:t xml:space="preserve">Total No. of Invoices </w:t>
      </w:r>
    </w:p>
    <w:p w14:paraId="0D99C219" w14:textId="77777777" w:rsidR="00484784" w:rsidRDefault="000A656A" w:rsidP="00457920">
      <w:pPr>
        <w:pStyle w:val="ListParagraph"/>
        <w:numPr>
          <w:ilvl w:val="0"/>
          <w:numId w:val="42"/>
        </w:numPr>
      </w:pPr>
      <w:r>
        <w:t xml:space="preserve">Total No. of Disputed Invoices </w:t>
      </w:r>
      <w:r>
        <w:br/>
      </w:r>
    </w:p>
    <w:p w14:paraId="5EB7EDC1" w14:textId="77777777" w:rsidR="00484784" w:rsidRDefault="00000000" w:rsidP="00F53FE2">
      <w:pPr>
        <w:pStyle w:val="Heading2"/>
        <w:numPr>
          <w:ilvl w:val="0"/>
          <w:numId w:val="28"/>
        </w:numPr>
      </w:pPr>
      <w:r>
        <w:t>Overdue Projection (7 Days)</w:t>
      </w:r>
      <w:r w:rsidR="0039027A">
        <w:t xml:space="preserve"> Table</w:t>
      </w:r>
    </w:p>
    <w:p w14:paraId="5128F98D" w14:textId="77777777" w:rsidR="000A656A" w:rsidRDefault="000A656A" w:rsidP="000A656A">
      <w:pPr>
        <w:pStyle w:val="ListParagraph"/>
        <w:numPr>
          <w:ilvl w:val="0"/>
          <w:numId w:val="15"/>
        </w:numPr>
      </w:pPr>
      <w:r>
        <w:t>Total No. of Disputed Invoices (0)</w:t>
      </w:r>
    </w:p>
    <w:p w14:paraId="2BFA7A67" w14:textId="77777777" w:rsidR="000A656A" w:rsidRDefault="000A656A" w:rsidP="00C95131">
      <w:pPr>
        <w:pStyle w:val="ListParagraph"/>
        <w:numPr>
          <w:ilvl w:val="0"/>
          <w:numId w:val="17"/>
        </w:numPr>
      </w:pPr>
      <w:r>
        <w:t xml:space="preserve">Sr. No </w:t>
      </w:r>
    </w:p>
    <w:p w14:paraId="433695A3" w14:textId="77777777" w:rsidR="000A656A" w:rsidRDefault="000A656A" w:rsidP="00C95131">
      <w:pPr>
        <w:pStyle w:val="ListParagraph"/>
        <w:numPr>
          <w:ilvl w:val="0"/>
          <w:numId w:val="17"/>
        </w:numPr>
      </w:pPr>
      <w:r>
        <w:t>Trigger Date</w:t>
      </w:r>
    </w:p>
    <w:p w14:paraId="20176E5A" w14:textId="77777777" w:rsidR="000A656A" w:rsidRDefault="000A656A" w:rsidP="00C95131">
      <w:pPr>
        <w:pStyle w:val="ListParagraph"/>
        <w:numPr>
          <w:ilvl w:val="0"/>
          <w:numId w:val="17"/>
        </w:numPr>
      </w:pPr>
      <w:r>
        <w:t>Overdue Amount</w:t>
      </w:r>
    </w:p>
    <w:p w14:paraId="3DF127E5" w14:textId="77777777" w:rsidR="00484784" w:rsidRDefault="00000000" w:rsidP="00F53FE2">
      <w:pPr>
        <w:pStyle w:val="Heading2"/>
        <w:numPr>
          <w:ilvl w:val="0"/>
          <w:numId w:val="28"/>
        </w:numPr>
      </w:pPr>
      <w:r>
        <w:t>Actions Pending from Supplier</w:t>
      </w:r>
    </w:p>
    <w:p w14:paraId="679454AE" w14:textId="77777777" w:rsidR="00C95131" w:rsidRDefault="0039027A" w:rsidP="00C95131">
      <w:pPr>
        <w:pStyle w:val="ListParagraph"/>
        <w:numPr>
          <w:ilvl w:val="0"/>
          <w:numId w:val="20"/>
        </w:numPr>
      </w:pPr>
      <w:r>
        <w:t>Card</w:t>
      </w:r>
    </w:p>
    <w:p w14:paraId="408184E8" w14:textId="77777777" w:rsidR="0039027A" w:rsidRDefault="0039027A" w:rsidP="00457920">
      <w:pPr>
        <w:pStyle w:val="ListParagraph"/>
        <w:numPr>
          <w:ilvl w:val="0"/>
          <w:numId w:val="43"/>
        </w:numPr>
      </w:pPr>
      <w:r>
        <w:t>Returned Invoices (1st Time)</w:t>
      </w:r>
    </w:p>
    <w:p w14:paraId="43D48F20" w14:textId="77777777" w:rsidR="00C95131" w:rsidRDefault="00C95131" w:rsidP="00457920">
      <w:pPr>
        <w:pStyle w:val="ListParagraph"/>
        <w:numPr>
          <w:ilvl w:val="0"/>
          <w:numId w:val="43"/>
        </w:numPr>
      </w:pPr>
      <w:r>
        <w:t>Returned Invoices (2nd Time)</w:t>
      </w:r>
    </w:p>
    <w:p w14:paraId="4C83861B" w14:textId="77777777" w:rsidR="00484784" w:rsidRDefault="00C95131" w:rsidP="00457920">
      <w:pPr>
        <w:pStyle w:val="ListParagraph"/>
        <w:numPr>
          <w:ilvl w:val="0"/>
          <w:numId w:val="43"/>
        </w:numPr>
      </w:pPr>
      <w:r>
        <w:t>Reply to Disputed Invoices</w:t>
      </w:r>
    </w:p>
    <w:p w14:paraId="6CBC9E96" w14:textId="7E291827" w:rsidR="00484784" w:rsidRDefault="00000000" w:rsidP="00F53FE2">
      <w:pPr>
        <w:pStyle w:val="Heading2"/>
        <w:numPr>
          <w:ilvl w:val="0"/>
          <w:numId w:val="28"/>
        </w:numPr>
      </w:pPr>
      <w:r>
        <w:t>Overdue Amount as on Trigger Date (</w:t>
      </w:r>
      <w:r w:rsidR="009A3EF3">
        <w:t xml:space="preserve">As of </w:t>
      </w:r>
      <w:r>
        <w:t>Today)</w:t>
      </w:r>
    </w:p>
    <w:p w14:paraId="1B1CC619" w14:textId="1B0F3BCE" w:rsidR="00484784" w:rsidRDefault="00F53FE2">
      <w:r>
        <w:t xml:space="preserve">           Message</w:t>
      </w:r>
    </w:p>
    <w:p w14:paraId="39E86C3F" w14:textId="77777777" w:rsidR="00484784" w:rsidRDefault="00484784"/>
    <w:sectPr w:rsidR="00484784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FD4642" w14:textId="77777777" w:rsidR="00B951D9" w:rsidRDefault="00B951D9" w:rsidP="00AD7728">
      <w:pPr>
        <w:spacing w:after="0" w:line="240" w:lineRule="auto"/>
      </w:pPr>
      <w:r>
        <w:separator/>
      </w:r>
    </w:p>
  </w:endnote>
  <w:endnote w:type="continuationSeparator" w:id="0">
    <w:p w14:paraId="7B507A3F" w14:textId="77777777" w:rsidR="00B951D9" w:rsidRDefault="00B951D9" w:rsidP="00AD7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BBADF" w14:textId="77777777" w:rsidR="00AD7728" w:rsidRPr="00AD7728" w:rsidRDefault="00321970" w:rsidP="00AD7728">
    <w:pPr>
      <w:pStyle w:val="BodyText"/>
      <w:tabs>
        <w:tab w:val="left" w:pos="3882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1" locked="0" layoutInCell="1" allowOverlap="1" wp14:anchorId="22500042" wp14:editId="722698F3">
              <wp:simplePos x="0" y="0"/>
              <wp:positionH relativeFrom="page">
                <wp:posOffset>1139333</wp:posOffset>
              </wp:positionH>
              <wp:positionV relativeFrom="page">
                <wp:posOffset>9153780</wp:posOffset>
              </wp:positionV>
              <wp:extent cx="4733222" cy="430306"/>
              <wp:effectExtent l="0" t="0" r="10795" b="8255"/>
              <wp:wrapNone/>
              <wp:docPr id="124144512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33222" cy="4303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12DFD" w14:textId="77777777" w:rsidR="00AD7728" w:rsidRDefault="00AD7728" w:rsidP="00AD7728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 w:rsidRPr="00915364">
                            <w:rPr>
                              <w:color w:val="17365D"/>
                            </w:rPr>
                            <w:t>Payment Ratification </w:t>
                          </w:r>
                          <w:proofErr w:type="gramStart"/>
                          <w:r w:rsidRPr="00915364">
                            <w:rPr>
                              <w:color w:val="17365D"/>
                            </w:rPr>
                            <w:t>And</w:t>
                          </w:r>
                          <w:proofErr w:type="gramEnd"/>
                          <w:r w:rsidRPr="00915364">
                            <w:rPr>
                              <w:color w:val="17365D"/>
                            </w:rPr>
                            <w:t xml:space="preserve"> Analysis in Power procurement for bringing Transparency in Invoicing of generators </w:t>
                          </w:r>
                          <w:r>
                            <w:rPr>
                              <w:rFonts w:ascii="Cambria"/>
                            </w:rPr>
                            <w:t>(</w:t>
                          </w:r>
                          <w:r w:rsidR="00321970">
                            <w:rPr>
                              <w:rFonts w:ascii="Cambria"/>
                            </w:rPr>
                            <w:t>PRAAPTI</w:t>
                          </w:r>
                          <w:r>
                            <w:rPr>
                              <w:rFonts w:ascii="Cambria"/>
                            </w:rPr>
                            <w:t>)</w:t>
                          </w:r>
                          <w:r>
                            <w:rPr>
                              <w:rFonts w:ascii="Cambria"/>
                              <w:spacing w:val="2"/>
                            </w:rPr>
                            <w:t xml:space="preserve"> </w:t>
                          </w:r>
                          <w:r w:rsidR="00321970">
                            <w:rPr>
                              <w:rFonts w:ascii="Cambria"/>
                              <w:spacing w:val="2"/>
                            </w:rPr>
                            <w:t>Version 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5000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89.7pt;margin-top:720.75pt;width:372.7pt;height:33.9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" filled="f" stroked="f">
              <v:textbox inset="0,0,0,0">
                <w:txbxContent>
                  <w:p w14:paraId="0C712DFD" w14:textId="77777777" w:rsidR="00AD7728" w:rsidRDefault="00AD7728" w:rsidP="00AD7728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 w:rsidRPr="00915364">
                      <w:rPr>
                        <w:color w:val="17365D"/>
                      </w:rPr>
                      <w:t>Payment Ratification </w:t>
                    </w:r>
                    <w:proofErr w:type="gramStart"/>
                    <w:r w:rsidRPr="00915364">
                      <w:rPr>
                        <w:color w:val="17365D"/>
                      </w:rPr>
                      <w:t>And</w:t>
                    </w:r>
                    <w:proofErr w:type="gramEnd"/>
                    <w:r w:rsidRPr="00915364">
                      <w:rPr>
                        <w:color w:val="17365D"/>
                      </w:rPr>
                      <w:t xml:space="preserve"> Analysis in Power procurement for bringing Transparency in Invoicing of generators </w:t>
                    </w:r>
                    <w:r>
                      <w:rPr>
                        <w:rFonts w:ascii="Cambria"/>
                      </w:rPr>
                      <w:t>(</w:t>
                    </w:r>
                    <w:r w:rsidR="00321970">
                      <w:rPr>
                        <w:rFonts w:ascii="Cambria"/>
                      </w:rPr>
                      <w:t>PRAAPTI</w:t>
                    </w:r>
                    <w:r>
                      <w:rPr>
                        <w:rFonts w:ascii="Cambria"/>
                      </w:rPr>
                      <w:t>)</w:t>
                    </w:r>
                    <w:r>
                      <w:rPr>
                        <w:rFonts w:ascii="Cambria"/>
                        <w:spacing w:val="2"/>
                      </w:rPr>
                      <w:t xml:space="preserve"> </w:t>
                    </w:r>
                    <w:r w:rsidR="00321970">
                      <w:rPr>
                        <w:rFonts w:ascii="Cambria"/>
                        <w:spacing w:val="2"/>
                      </w:rPr>
                      <w:t>Version 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D7728"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DC68C3A" wp14:editId="54FE60EA">
              <wp:simplePos x="0" y="0"/>
              <wp:positionH relativeFrom="page">
                <wp:posOffset>6177516</wp:posOffset>
              </wp:positionH>
              <wp:positionV relativeFrom="page">
                <wp:posOffset>9239692</wp:posOffset>
              </wp:positionV>
              <wp:extent cx="473075" cy="318977"/>
              <wp:effectExtent l="0" t="0" r="3175" b="5080"/>
              <wp:wrapNone/>
              <wp:docPr id="202102596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73075" cy="318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B407B4" w14:textId="77777777" w:rsidR="00AD7728" w:rsidRDefault="00AD7728" w:rsidP="00AD7728"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68C3A" id="Text Box 7" o:spid="_x0000_s1027" type="#_x0000_t202" style="position:absolute;margin-left:486.4pt;margin-top:727.55pt;width:37.25pt;height:25.1pt;flip:y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" filled="f" stroked="f">
              <v:textbox inset="0,0,0,0">
                <w:txbxContent>
                  <w:p w14:paraId="65B407B4" w14:textId="77777777" w:rsidR="00AD7728" w:rsidRDefault="00AD7728" w:rsidP="00AD7728">
                    <w:pPr>
                      <w:pStyle w:val="BodyText"/>
                      <w:spacing w:before="19"/>
                      <w:ind w:left="20"/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D7728">
      <w:rPr>
        <w:noProof/>
      </w:rPr>
      <mc:AlternateContent>
        <mc:Choice Requires="wps">
          <w:drawing>
            <wp:anchor distT="0" distB="0" distL="114300" distR="114300" simplePos="0" relativeHeight="251672064" behindDoc="1" locked="0" layoutInCell="1" allowOverlap="1" wp14:anchorId="3DD8D4AA" wp14:editId="42634790">
              <wp:simplePos x="0" y="0"/>
              <wp:positionH relativeFrom="page">
                <wp:posOffset>857250</wp:posOffset>
              </wp:positionH>
              <wp:positionV relativeFrom="page">
                <wp:posOffset>9080500</wp:posOffset>
              </wp:positionV>
              <wp:extent cx="5769610" cy="56515"/>
              <wp:effectExtent l="0" t="0" r="0" b="0"/>
              <wp:wrapNone/>
              <wp:docPr id="1218717019" name="Freeform: 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9610" cy="56515"/>
                      </a:xfrm>
                      <a:custGeom>
                        <a:avLst/>
                        <a:gdLst>
                          <a:gd name="T0" fmla="+- 0 10498 1412"/>
                          <a:gd name="T1" fmla="*/ T0 w 9086"/>
                          <a:gd name="T2" fmla="+- 0 15283 15209"/>
                          <a:gd name="T3" fmla="*/ 15283 h 89"/>
                          <a:gd name="T4" fmla="+- 0 1412 1412"/>
                          <a:gd name="T5" fmla="*/ T4 w 9086"/>
                          <a:gd name="T6" fmla="+- 0 15283 15209"/>
                          <a:gd name="T7" fmla="*/ 15283 h 89"/>
                          <a:gd name="T8" fmla="+- 0 1412 1412"/>
                          <a:gd name="T9" fmla="*/ T8 w 9086"/>
                          <a:gd name="T10" fmla="+- 0 15298 15209"/>
                          <a:gd name="T11" fmla="*/ 15298 h 89"/>
                          <a:gd name="T12" fmla="+- 0 10498 1412"/>
                          <a:gd name="T13" fmla="*/ T12 w 9086"/>
                          <a:gd name="T14" fmla="+- 0 15298 15209"/>
                          <a:gd name="T15" fmla="*/ 15298 h 89"/>
                          <a:gd name="T16" fmla="+- 0 10498 1412"/>
                          <a:gd name="T17" fmla="*/ T16 w 9086"/>
                          <a:gd name="T18" fmla="+- 0 15283 15209"/>
                          <a:gd name="T19" fmla="*/ 15283 h 89"/>
                          <a:gd name="T20" fmla="+- 0 10498 1412"/>
                          <a:gd name="T21" fmla="*/ T20 w 9086"/>
                          <a:gd name="T22" fmla="+- 0 15209 15209"/>
                          <a:gd name="T23" fmla="*/ 15209 h 89"/>
                          <a:gd name="T24" fmla="+- 0 1412 1412"/>
                          <a:gd name="T25" fmla="*/ T24 w 9086"/>
                          <a:gd name="T26" fmla="+- 0 15209 15209"/>
                          <a:gd name="T27" fmla="*/ 15209 h 89"/>
                          <a:gd name="T28" fmla="+- 0 1412 1412"/>
                          <a:gd name="T29" fmla="*/ T28 w 9086"/>
                          <a:gd name="T30" fmla="+- 0 15269 15209"/>
                          <a:gd name="T31" fmla="*/ 15269 h 89"/>
                          <a:gd name="T32" fmla="+- 0 10498 1412"/>
                          <a:gd name="T33" fmla="*/ T32 w 9086"/>
                          <a:gd name="T34" fmla="+- 0 15269 15209"/>
                          <a:gd name="T35" fmla="*/ 15269 h 89"/>
                          <a:gd name="T36" fmla="+- 0 10498 1412"/>
                          <a:gd name="T37" fmla="*/ T36 w 9086"/>
                          <a:gd name="T38" fmla="+- 0 15209 15209"/>
                          <a:gd name="T39" fmla="*/ 15209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086" h="89">
                            <a:moveTo>
                              <a:pt x="9086" y="74"/>
                            </a:moveTo>
                            <a:lnTo>
                              <a:pt x="0" y="74"/>
                            </a:lnTo>
                            <a:lnTo>
                              <a:pt x="0" y="89"/>
                            </a:lnTo>
                            <a:lnTo>
                              <a:pt x="9086" y="89"/>
                            </a:lnTo>
                            <a:lnTo>
                              <a:pt x="9086" y="74"/>
                            </a:lnTo>
                            <a:close/>
                            <a:moveTo>
                              <a:pt x="9086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086" y="60"/>
                            </a:lnTo>
                            <a:lnTo>
                              <a:pt x="9086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5D0A1" id="Freeform: Shape 8" o:spid="_x0000_s1026" style="position:absolute;margin-left:67.5pt;margin-top:715pt;width:454.3pt;height:4.45pt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" path="m9086,74l,74,,89r9086,l9086,74xm9086,l,,,60r9086,l9086,xe" fillcolor="#612322" stroked="f">
              <v:path arrowok="t" o:connecttype="custom" o:connectlocs="5769610,9704705;0,9704705;0,9714230;5769610,9714230;5769610,9704705;5769610,9657715;0,9657715;0,9695815;5769610,9695815;5769610,9657715" o:connectangles="0,0,0,0,0,0,0,0,0,0"/>
              <w10:wrap anchorx="page" anchory="page"/>
            </v:shape>
          </w:pict>
        </mc:Fallback>
      </mc:AlternateContent>
    </w:r>
    <w:r w:rsidR="00AD7728">
      <w:rPr>
        <w:noProof/>
      </w:rPr>
      <mc:AlternateContent>
        <mc:Choice Requires="wps">
          <w:drawing>
            <wp:anchor distT="0" distB="0" distL="114300" distR="114300" simplePos="0" relativeHeight="251639296" behindDoc="1" locked="0" layoutInCell="1" allowOverlap="1" wp14:anchorId="75BD35ED" wp14:editId="76CAC466">
              <wp:simplePos x="0" y="0"/>
              <wp:positionH relativeFrom="page">
                <wp:posOffset>896620</wp:posOffset>
              </wp:positionH>
              <wp:positionV relativeFrom="page">
                <wp:posOffset>10090356</wp:posOffset>
              </wp:positionV>
              <wp:extent cx="5769610" cy="46990"/>
              <wp:effectExtent l="0" t="0" r="0" b="0"/>
              <wp:wrapNone/>
              <wp:docPr id="1433186026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9610" cy="46990"/>
                      </a:xfrm>
                      <a:prstGeom prst="rect">
                        <a:avLst/>
                      </a:prstGeom>
                      <a:solidFill>
                        <a:srgbClr val="8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C32E7C" id="Rectangle 10" o:spid="_x0000_s1026" style="position:absolute;margin-left:70.6pt;margin-top:794.5pt;width:454.3pt;height:3.7pt;z-index:-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" fillcolor="maroon" stroked="f">
              <w10:wrap anchorx="page" anchory="page"/>
            </v:rect>
          </w:pict>
        </mc:Fallback>
      </mc:AlternateContent>
    </w:r>
    <w:r w:rsidR="00AD7728">
      <w:rPr>
        <w:noProof/>
      </w:rPr>
      <mc:AlternateContent>
        <mc:Choice Requires="wps">
          <w:drawing>
            <wp:anchor distT="0" distB="0" distL="114300" distR="114300" simplePos="0" relativeHeight="251644416" behindDoc="1" locked="0" layoutInCell="1" allowOverlap="1" wp14:anchorId="5BDD6E45" wp14:editId="58DC3896">
              <wp:simplePos x="0" y="0"/>
              <wp:positionH relativeFrom="page">
                <wp:posOffset>896620</wp:posOffset>
              </wp:positionH>
              <wp:positionV relativeFrom="page">
                <wp:posOffset>10179256</wp:posOffset>
              </wp:positionV>
              <wp:extent cx="5769610" cy="46990"/>
              <wp:effectExtent l="0" t="0" r="0" b="0"/>
              <wp:wrapNone/>
              <wp:docPr id="9292991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9610" cy="46990"/>
                      </a:xfrm>
                      <a:prstGeom prst="rect">
                        <a:avLst/>
                      </a:prstGeom>
                      <a:solidFill>
                        <a:srgbClr val="8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75045E" id="Rectangle 9" o:spid="_x0000_s1026" style="position:absolute;margin-left:70.6pt;margin-top:801.5pt;width:454.3pt;height:3.7pt;z-index:-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" fillcolor="maroon" stroked="f">
              <w10:wrap anchorx="page" anchory="page"/>
            </v:rect>
          </w:pict>
        </mc:Fallback>
      </mc:AlternateContent>
    </w:r>
  </w:p>
  <w:p w14:paraId="5E6CCBE9" w14:textId="77777777" w:rsidR="00AD7728" w:rsidRDefault="00AD772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0560" behindDoc="1" locked="0" layoutInCell="1" allowOverlap="1" wp14:anchorId="1373C56F" wp14:editId="5B69FF3A">
              <wp:simplePos x="0" y="0"/>
              <wp:positionH relativeFrom="page">
                <wp:posOffset>915670</wp:posOffset>
              </wp:positionH>
              <wp:positionV relativeFrom="page">
                <wp:posOffset>9601200</wp:posOffset>
              </wp:positionV>
              <wp:extent cx="5769610" cy="56515"/>
              <wp:effectExtent l="0" t="0" r="0" b="0"/>
              <wp:wrapNone/>
              <wp:docPr id="193284952" name="Freeform: 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9610" cy="56515"/>
                      </a:xfrm>
                      <a:custGeom>
                        <a:avLst/>
                        <a:gdLst>
                          <a:gd name="T0" fmla="+- 0 10498 1412"/>
                          <a:gd name="T1" fmla="*/ T0 w 9086"/>
                          <a:gd name="T2" fmla="+- 0 15283 15209"/>
                          <a:gd name="T3" fmla="*/ 15283 h 89"/>
                          <a:gd name="T4" fmla="+- 0 1412 1412"/>
                          <a:gd name="T5" fmla="*/ T4 w 9086"/>
                          <a:gd name="T6" fmla="+- 0 15283 15209"/>
                          <a:gd name="T7" fmla="*/ 15283 h 89"/>
                          <a:gd name="T8" fmla="+- 0 1412 1412"/>
                          <a:gd name="T9" fmla="*/ T8 w 9086"/>
                          <a:gd name="T10" fmla="+- 0 15298 15209"/>
                          <a:gd name="T11" fmla="*/ 15298 h 89"/>
                          <a:gd name="T12" fmla="+- 0 10498 1412"/>
                          <a:gd name="T13" fmla="*/ T12 w 9086"/>
                          <a:gd name="T14" fmla="+- 0 15298 15209"/>
                          <a:gd name="T15" fmla="*/ 15298 h 89"/>
                          <a:gd name="T16" fmla="+- 0 10498 1412"/>
                          <a:gd name="T17" fmla="*/ T16 w 9086"/>
                          <a:gd name="T18" fmla="+- 0 15283 15209"/>
                          <a:gd name="T19" fmla="*/ 15283 h 89"/>
                          <a:gd name="T20" fmla="+- 0 10498 1412"/>
                          <a:gd name="T21" fmla="*/ T20 w 9086"/>
                          <a:gd name="T22" fmla="+- 0 15209 15209"/>
                          <a:gd name="T23" fmla="*/ 15209 h 89"/>
                          <a:gd name="T24" fmla="+- 0 1412 1412"/>
                          <a:gd name="T25" fmla="*/ T24 w 9086"/>
                          <a:gd name="T26" fmla="+- 0 15209 15209"/>
                          <a:gd name="T27" fmla="*/ 15209 h 89"/>
                          <a:gd name="T28" fmla="+- 0 1412 1412"/>
                          <a:gd name="T29" fmla="*/ T28 w 9086"/>
                          <a:gd name="T30" fmla="+- 0 15269 15209"/>
                          <a:gd name="T31" fmla="*/ 15269 h 89"/>
                          <a:gd name="T32" fmla="+- 0 10498 1412"/>
                          <a:gd name="T33" fmla="*/ T32 w 9086"/>
                          <a:gd name="T34" fmla="+- 0 15269 15209"/>
                          <a:gd name="T35" fmla="*/ 15269 h 89"/>
                          <a:gd name="T36" fmla="+- 0 10498 1412"/>
                          <a:gd name="T37" fmla="*/ T36 w 9086"/>
                          <a:gd name="T38" fmla="+- 0 15209 15209"/>
                          <a:gd name="T39" fmla="*/ 15209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086" h="89">
                            <a:moveTo>
                              <a:pt x="9086" y="74"/>
                            </a:moveTo>
                            <a:lnTo>
                              <a:pt x="0" y="74"/>
                            </a:lnTo>
                            <a:lnTo>
                              <a:pt x="0" y="89"/>
                            </a:lnTo>
                            <a:lnTo>
                              <a:pt x="9086" y="89"/>
                            </a:lnTo>
                            <a:lnTo>
                              <a:pt x="9086" y="74"/>
                            </a:lnTo>
                            <a:close/>
                            <a:moveTo>
                              <a:pt x="9086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086" y="60"/>
                            </a:lnTo>
                            <a:lnTo>
                              <a:pt x="9086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2443B" id="Freeform: Shape 8" o:spid="_x0000_s1026" style="position:absolute;margin-left:72.1pt;margin-top:756pt;width:454.3pt;height:4.45pt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" path="m9086,74l,74,,89r9086,l9086,74xm9086,l,,,60r9086,l9086,xe" fillcolor="#612322" stroked="f">
              <v:path arrowok="t" o:connecttype="custom" o:connectlocs="5769610,9704705;0,9704705;0,9714230;5769610,9714230;5769610,9704705;5769610,9657715;0,9657715;0,9695815;5769610,9695815;5769610,9657715" o:connectangles="0,0,0,0,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D1735A" w14:textId="77777777" w:rsidR="00B951D9" w:rsidRDefault="00B951D9" w:rsidP="00AD7728">
      <w:pPr>
        <w:spacing w:after="0" w:line="240" w:lineRule="auto"/>
      </w:pPr>
      <w:r>
        <w:separator/>
      </w:r>
    </w:p>
  </w:footnote>
  <w:footnote w:type="continuationSeparator" w:id="0">
    <w:p w14:paraId="0DC28317" w14:textId="77777777" w:rsidR="00B951D9" w:rsidRDefault="00B951D9" w:rsidP="00AD7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CDF73" w14:textId="77777777" w:rsidR="00AD7728" w:rsidRPr="00AD7728" w:rsidRDefault="00AD7728" w:rsidP="00321970">
    <w:pPr>
      <w:pStyle w:val="Title"/>
      <w:jc w:val="center"/>
      <w:rPr>
        <w:rFonts w:ascii="Arial" w:hAnsi="Arial" w:cs="Arial"/>
        <w:b/>
        <w:bCs/>
        <w:color w:val="17365D"/>
        <w:sz w:val="32"/>
        <w:szCs w:val="32"/>
      </w:rPr>
    </w:pPr>
    <w:r w:rsidRPr="00AD7728">
      <w:rPr>
        <w:rFonts w:ascii="Arial" w:hAnsi="Arial" w:cs="Arial"/>
        <w:b/>
        <w:bCs/>
        <w:color w:val="17365D"/>
        <w:sz w:val="32"/>
        <w:szCs w:val="32"/>
      </w:rPr>
      <w:t>Payment Ratification </w:t>
    </w:r>
    <w:proofErr w:type="gramStart"/>
    <w:r w:rsidRPr="00AD7728">
      <w:rPr>
        <w:rFonts w:ascii="Arial" w:hAnsi="Arial" w:cs="Arial"/>
        <w:b/>
        <w:bCs/>
        <w:color w:val="17365D"/>
        <w:sz w:val="32"/>
        <w:szCs w:val="32"/>
      </w:rPr>
      <w:t>And</w:t>
    </w:r>
    <w:proofErr w:type="gramEnd"/>
    <w:r w:rsidRPr="00AD7728">
      <w:rPr>
        <w:rFonts w:ascii="Arial" w:hAnsi="Arial" w:cs="Arial"/>
        <w:b/>
        <w:bCs/>
        <w:color w:val="17365D"/>
        <w:sz w:val="32"/>
        <w:szCs w:val="32"/>
      </w:rPr>
      <w:t> Analysis in Power procurement for bringing Transparency in Invoicing of generators (PRAAPTI)</w:t>
    </w:r>
  </w:p>
  <w:p w14:paraId="4BA50283" w14:textId="77777777" w:rsidR="00AD7728" w:rsidRPr="00AD7728" w:rsidRDefault="00AD7728" w:rsidP="00321970">
    <w:pPr>
      <w:pStyle w:val="Title"/>
      <w:jc w:val="center"/>
      <w:rPr>
        <w:rFonts w:ascii="Arial" w:hAnsi="Arial" w:cs="Arial"/>
        <w:b/>
        <w:bCs/>
        <w:sz w:val="32"/>
        <w:szCs w:val="32"/>
      </w:rPr>
    </w:pPr>
    <w:r w:rsidRPr="00AD7728">
      <w:rPr>
        <w:rFonts w:ascii="Arial" w:hAnsi="Arial" w:cs="Arial"/>
        <w:color w:val="17365D"/>
        <w:sz w:val="32"/>
        <w:szCs w:val="32"/>
      </w:rPr>
      <w:t>Information</w:t>
    </w:r>
    <w:r w:rsidRPr="00AD7728">
      <w:rPr>
        <w:rFonts w:ascii="Arial" w:hAnsi="Arial" w:cs="Arial"/>
        <w:color w:val="17365D"/>
        <w:spacing w:val="19"/>
        <w:sz w:val="32"/>
        <w:szCs w:val="32"/>
      </w:rPr>
      <w:t xml:space="preserve"> </w:t>
    </w:r>
    <w:r w:rsidRPr="00AD7728">
      <w:rPr>
        <w:rFonts w:ascii="Arial" w:hAnsi="Arial" w:cs="Arial"/>
        <w:color w:val="17365D"/>
        <w:sz w:val="32"/>
        <w:szCs w:val="32"/>
      </w:rPr>
      <w:t>Architecture</w:t>
    </w:r>
    <w:r w:rsidRPr="00AD7728">
      <w:rPr>
        <w:rFonts w:ascii="Arial" w:hAnsi="Arial" w:cs="Arial"/>
        <w:color w:val="17365D"/>
        <w:spacing w:val="20"/>
        <w:sz w:val="32"/>
        <w:szCs w:val="32"/>
      </w:rPr>
      <w:t xml:space="preserve"> </w:t>
    </w:r>
    <w:r w:rsidRPr="00AD7728">
      <w:rPr>
        <w:rFonts w:ascii="Arial" w:hAnsi="Arial" w:cs="Arial"/>
        <w:color w:val="17365D"/>
        <w:sz w:val="32"/>
        <w:szCs w:val="32"/>
      </w:rPr>
      <w:t>[IA]</w:t>
    </w:r>
    <w:r w:rsidRPr="00AD7728">
      <w:rPr>
        <w:rFonts w:ascii="Arial" w:hAnsi="Arial" w:cs="Arial"/>
        <w:color w:val="17365D"/>
        <w:spacing w:val="20"/>
        <w:sz w:val="32"/>
        <w:szCs w:val="32"/>
      </w:rPr>
      <w:t xml:space="preserve"> </w:t>
    </w:r>
    <w:r w:rsidRPr="00AD7728">
      <w:rPr>
        <w:rFonts w:ascii="Arial" w:hAnsi="Arial" w:cs="Arial"/>
        <w:color w:val="17365D"/>
        <w:sz w:val="32"/>
        <w:szCs w:val="32"/>
      </w:rPr>
      <w:t>-</w:t>
    </w:r>
    <w:r w:rsidRPr="00AD7728">
      <w:rPr>
        <w:rFonts w:ascii="Arial" w:hAnsi="Arial" w:cs="Arial"/>
        <w:color w:val="17365D"/>
        <w:spacing w:val="21"/>
        <w:sz w:val="32"/>
        <w:szCs w:val="32"/>
      </w:rPr>
      <w:t xml:space="preserve"> </w:t>
    </w:r>
    <w:r w:rsidRPr="00AD7728">
      <w:rPr>
        <w:rFonts w:ascii="Arial" w:hAnsi="Arial" w:cs="Arial"/>
        <w:color w:val="17365D"/>
        <w:sz w:val="32"/>
        <w:szCs w:val="32"/>
      </w:rPr>
      <w:t>V.0.1</w:t>
    </w:r>
  </w:p>
  <w:p w14:paraId="145E3D39" w14:textId="77777777" w:rsidR="00AD7728" w:rsidRDefault="00AD77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C47CE9"/>
    <w:multiLevelType w:val="hybridMultilevel"/>
    <w:tmpl w:val="9CFA8E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A4362D"/>
    <w:multiLevelType w:val="hybridMultilevel"/>
    <w:tmpl w:val="72825A6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66D34DB"/>
    <w:multiLevelType w:val="hybridMultilevel"/>
    <w:tmpl w:val="DCDEE27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DE1612"/>
    <w:multiLevelType w:val="hybridMultilevel"/>
    <w:tmpl w:val="14847338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731184C"/>
    <w:multiLevelType w:val="hybridMultilevel"/>
    <w:tmpl w:val="9B3273D8"/>
    <w:lvl w:ilvl="0" w:tplc="4009001B">
      <w:start w:val="1"/>
      <w:numFmt w:val="lowerRoman"/>
      <w:lvlText w:val="%1."/>
      <w:lvlJc w:val="right"/>
      <w:pPr>
        <w:ind w:left="2040" w:hanging="360"/>
      </w:pPr>
    </w:lvl>
    <w:lvl w:ilvl="1" w:tplc="40090019" w:tentative="1">
      <w:start w:val="1"/>
      <w:numFmt w:val="lowerLetter"/>
      <w:lvlText w:val="%2."/>
      <w:lvlJc w:val="left"/>
      <w:pPr>
        <w:ind w:left="2760" w:hanging="360"/>
      </w:pPr>
    </w:lvl>
    <w:lvl w:ilvl="2" w:tplc="4009001B" w:tentative="1">
      <w:start w:val="1"/>
      <w:numFmt w:val="lowerRoman"/>
      <w:lvlText w:val="%3."/>
      <w:lvlJc w:val="right"/>
      <w:pPr>
        <w:ind w:left="3480" w:hanging="180"/>
      </w:pPr>
    </w:lvl>
    <w:lvl w:ilvl="3" w:tplc="4009000F" w:tentative="1">
      <w:start w:val="1"/>
      <w:numFmt w:val="decimal"/>
      <w:lvlText w:val="%4."/>
      <w:lvlJc w:val="left"/>
      <w:pPr>
        <w:ind w:left="4200" w:hanging="360"/>
      </w:pPr>
    </w:lvl>
    <w:lvl w:ilvl="4" w:tplc="40090019" w:tentative="1">
      <w:start w:val="1"/>
      <w:numFmt w:val="lowerLetter"/>
      <w:lvlText w:val="%5."/>
      <w:lvlJc w:val="left"/>
      <w:pPr>
        <w:ind w:left="4920" w:hanging="360"/>
      </w:pPr>
    </w:lvl>
    <w:lvl w:ilvl="5" w:tplc="4009001B" w:tentative="1">
      <w:start w:val="1"/>
      <w:numFmt w:val="lowerRoman"/>
      <w:lvlText w:val="%6."/>
      <w:lvlJc w:val="right"/>
      <w:pPr>
        <w:ind w:left="5640" w:hanging="180"/>
      </w:pPr>
    </w:lvl>
    <w:lvl w:ilvl="6" w:tplc="4009000F" w:tentative="1">
      <w:start w:val="1"/>
      <w:numFmt w:val="decimal"/>
      <w:lvlText w:val="%7."/>
      <w:lvlJc w:val="left"/>
      <w:pPr>
        <w:ind w:left="6360" w:hanging="360"/>
      </w:pPr>
    </w:lvl>
    <w:lvl w:ilvl="7" w:tplc="40090019" w:tentative="1">
      <w:start w:val="1"/>
      <w:numFmt w:val="lowerLetter"/>
      <w:lvlText w:val="%8."/>
      <w:lvlJc w:val="left"/>
      <w:pPr>
        <w:ind w:left="7080" w:hanging="360"/>
      </w:pPr>
    </w:lvl>
    <w:lvl w:ilvl="8" w:tplc="40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4" w15:restartNumberingAfterBreak="0">
    <w:nsid w:val="0F667126"/>
    <w:multiLevelType w:val="hybridMultilevel"/>
    <w:tmpl w:val="ED8223A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349095D"/>
    <w:multiLevelType w:val="hybridMultilevel"/>
    <w:tmpl w:val="BA8E776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F13838"/>
    <w:multiLevelType w:val="hybridMultilevel"/>
    <w:tmpl w:val="DAEC53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AC3FD1"/>
    <w:multiLevelType w:val="hybridMultilevel"/>
    <w:tmpl w:val="0BD6611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C8C6693"/>
    <w:multiLevelType w:val="hybridMultilevel"/>
    <w:tmpl w:val="D310AA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676E7D"/>
    <w:multiLevelType w:val="hybridMultilevel"/>
    <w:tmpl w:val="5BFC478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AF666C6"/>
    <w:multiLevelType w:val="hybridMultilevel"/>
    <w:tmpl w:val="9ABE13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6E1BAA"/>
    <w:multiLevelType w:val="hybridMultilevel"/>
    <w:tmpl w:val="8862AD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983E45"/>
    <w:multiLevelType w:val="hybridMultilevel"/>
    <w:tmpl w:val="E47ABFAC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F546726"/>
    <w:multiLevelType w:val="hybridMultilevel"/>
    <w:tmpl w:val="84DC6D8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0567E6D"/>
    <w:multiLevelType w:val="hybridMultilevel"/>
    <w:tmpl w:val="E03A981A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0946C63"/>
    <w:multiLevelType w:val="hybridMultilevel"/>
    <w:tmpl w:val="220A2338"/>
    <w:lvl w:ilvl="0" w:tplc="E8F4584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B57676"/>
    <w:multiLevelType w:val="hybridMultilevel"/>
    <w:tmpl w:val="823472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DF0776"/>
    <w:multiLevelType w:val="hybridMultilevel"/>
    <w:tmpl w:val="22825E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273BC1"/>
    <w:multiLevelType w:val="hybridMultilevel"/>
    <w:tmpl w:val="257EA72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1E348D"/>
    <w:multiLevelType w:val="hybridMultilevel"/>
    <w:tmpl w:val="823472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A25077"/>
    <w:multiLevelType w:val="hybridMultilevel"/>
    <w:tmpl w:val="9EACB2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C76ABC"/>
    <w:multiLevelType w:val="hybridMultilevel"/>
    <w:tmpl w:val="ED0ED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ED2F8B"/>
    <w:multiLevelType w:val="hybridMultilevel"/>
    <w:tmpl w:val="38A0E25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1B013B3"/>
    <w:multiLevelType w:val="hybridMultilevel"/>
    <w:tmpl w:val="EF6C91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EE04F1"/>
    <w:multiLevelType w:val="hybridMultilevel"/>
    <w:tmpl w:val="847ADD66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106F04"/>
    <w:multiLevelType w:val="hybridMultilevel"/>
    <w:tmpl w:val="C3288D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41634C"/>
    <w:multiLevelType w:val="hybridMultilevel"/>
    <w:tmpl w:val="F22414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CD1DDD"/>
    <w:multiLevelType w:val="hybridMultilevel"/>
    <w:tmpl w:val="9C1C5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222F2E"/>
    <w:multiLevelType w:val="hybridMultilevel"/>
    <w:tmpl w:val="14847F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1919D1"/>
    <w:multiLevelType w:val="hybridMultilevel"/>
    <w:tmpl w:val="9EE8950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170608"/>
    <w:multiLevelType w:val="hybridMultilevel"/>
    <w:tmpl w:val="4FDAD8D2"/>
    <w:lvl w:ilvl="0" w:tplc="ED9860E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082F73"/>
    <w:multiLevelType w:val="hybridMultilevel"/>
    <w:tmpl w:val="9BDCD85A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F9E294B"/>
    <w:multiLevelType w:val="hybridMultilevel"/>
    <w:tmpl w:val="942CBF9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6161495">
    <w:abstractNumId w:val="8"/>
  </w:num>
  <w:num w:numId="2" w16cid:durableId="1695693466">
    <w:abstractNumId w:val="6"/>
  </w:num>
  <w:num w:numId="3" w16cid:durableId="68503410">
    <w:abstractNumId w:val="5"/>
  </w:num>
  <w:num w:numId="4" w16cid:durableId="1587377971">
    <w:abstractNumId w:val="4"/>
  </w:num>
  <w:num w:numId="5" w16cid:durableId="812915598">
    <w:abstractNumId w:val="7"/>
  </w:num>
  <w:num w:numId="6" w16cid:durableId="296565521">
    <w:abstractNumId w:val="3"/>
  </w:num>
  <w:num w:numId="7" w16cid:durableId="1252395783">
    <w:abstractNumId w:val="2"/>
  </w:num>
  <w:num w:numId="8" w16cid:durableId="284897576">
    <w:abstractNumId w:val="1"/>
  </w:num>
  <w:num w:numId="9" w16cid:durableId="917666648">
    <w:abstractNumId w:val="0"/>
  </w:num>
  <w:num w:numId="10" w16cid:durableId="1328901607">
    <w:abstractNumId w:val="39"/>
  </w:num>
  <w:num w:numId="11" w16cid:durableId="1586189967">
    <w:abstractNumId w:val="40"/>
  </w:num>
  <w:num w:numId="12" w16cid:durableId="791752719">
    <w:abstractNumId w:val="35"/>
  </w:num>
  <w:num w:numId="13" w16cid:durableId="813258490">
    <w:abstractNumId w:val="9"/>
  </w:num>
  <w:num w:numId="14" w16cid:durableId="430975676">
    <w:abstractNumId w:val="17"/>
  </w:num>
  <w:num w:numId="15" w16cid:durableId="585000478">
    <w:abstractNumId w:val="30"/>
  </w:num>
  <w:num w:numId="16" w16cid:durableId="600646507">
    <w:abstractNumId w:val="36"/>
  </w:num>
  <w:num w:numId="17" w16cid:durableId="376052648">
    <w:abstractNumId w:val="10"/>
  </w:num>
  <w:num w:numId="18" w16cid:durableId="1946692839">
    <w:abstractNumId w:val="28"/>
  </w:num>
  <w:num w:numId="19" w16cid:durableId="1851599950">
    <w:abstractNumId w:val="25"/>
  </w:num>
  <w:num w:numId="20" w16cid:durableId="63064518">
    <w:abstractNumId w:val="16"/>
  </w:num>
  <w:num w:numId="21" w16cid:durableId="1851868394">
    <w:abstractNumId w:val="27"/>
  </w:num>
  <w:num w:numId="22" w16cid:durableId="759571783">
    <w:abstractNumId w:val="29"/>
  </w:num>
  <w:num w:numId="23" w16cid:durableId="1948659552">
    <w:abstractNumId w:val="21"/>
  </w:num>
  <w:num w:numId="24" w16cid:durableId="1783725373">
    <w:abstractNumId w:val="33"/>
  </w:num>
  <w:num w:numId="25" w16cid:durableId="1178350422">
    <w:abstractNumId w:val="18"/>
  </w:num>
  <w:num w:numId="26" w16cid:durableId="1266425680">
    <w:abstractNumId w:val="11"/>
  </w:num>
  <w:num w:numId="27" w16cid:durableId="267658640">
    <w:abstractNumId w:val="31"/>
  </w:num>
  <w:num w:numId="28" w16cid:durableId="828323462">
    <w:abstractNumId w:val="37"/>
  </w:num>
  <w:num w:numId="29" w16cid:durableId="1708948429">
    <w:abstractNumId w:val="42"/>
  </w:num>
  <w:num w:numId="30" w16cid:durableId="90860439">
    <w:abstractNumId w:val="20"/>
  </w:num>
  <w:num w:numId="31" w16cid:durableId="2032611195">
    <w:abstractNumId w:val="32"/>
  </w:num>
  <w:num w:numId="32" w16cid:durableId="845359706">
    <w:abstractNumId w:val="38"/>
  </w:num>
  <w:num w:numId="33" w16cid:durableId="1671251453">
    <w:abstractNumId w:val="26"/>
  </w:num>
  <w:num w:numId="34" w16cid:durableId="1631474525">
    <w:abstractNumId w:val="15"/>
  </w:num>
  <w:num w:numId="35" w16cid:durableId="2037533620">
    <w:abstractNumId w:val="24"/>
  </w:num>
  <w:num w:numId="36" w16cid:durableId="1511526904">
    <w:abstractNumId w:val="12"/>
  </w:num>
  <w:num w:numId="37" w16cid:durableId="1579099578">
    <w:abstractNumId w:val="13"/>
  </w:num>
  <w:num w:numId="38" w16cid:durableId="1033388928">
    <w:abstractNumId w:val="34"/>
  </w:num>
  <w:num w:numId="39" w16cid:durableId="354773992">
    <w:abstractNumId w:val="22"/>
  </w:num>
  <w:num w:numId="40" w16cid:durableId="157815223">
    <w:abstractNumId w:val="41"/>
  </w:num>
  <w:num w:numId="41" w16cid:durableId="1690524646">
    <w:abstractNumId w:val="23"/>
  </w:num>
  <w:num w:numId="42" w16cid:durableId="2080007914">
    <w:abstractNumId w:val="14"/>
  </w:num>
  <w:num w:numId="43" w16cid:durableId="1634041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56A"/>
    <w:rsid w:val="0015074B"/>
    <w:rsid w:val="00255BC3"/>
    <w:rsid w:val="00263934"/>
    <w:rsid w:val="0029639D"/>
    <w:rsid w:val="00321970"/>
    <w:rsid w:val="00326F90"/>
    <w:rsid w:val="00374CA1"/>
    <w:rsid w:val="0039027A"/>
    <w:rsid w:val="00457920"/>
    <w:rsid w:val="00471D5B"/>
    <w:rsid w:val="00484784"/>
    <w:rsid w:val="004B67CB"/>
    <w:rsid w:val="004E545A"/>
    <w:rsid w:val="009A3EF3"/>
    <w:rsid w:val="00A40395"/>
    <w:rsid w:val="00AA1D8D"/>
    <w:rsid w:val="00AD7728"/>
    <w:rsid w:val="00B22218"/>
    <w:rsid w:val="00B47730"/>
    <w:rsid w:val="00B951D9"/>
    <w:rsid w:val="00C54665"/>
    <w:rsid w:val="00C95131"/>
    <w:rsid w:val="00CB0664"/>
    <w:rsid w:val="00DF4900"/>
    <w:rsid w:val="00E31BE8"/>
    <w:rsid w:val="00E80ED9"/>
    <w:rsid w:val="00F53F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E8348F"/>
  <w14:defaultImageDpi w14:val="300"/>
  <w15:docId w15:val="{6A981715-D4BD-414C-A448-74E70088F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Vasudev Aggarwal</cp:lastModifiedBy>
  <cp:revision>8</cp:revision>
  <dcterms:created xsi:type="dcterms:W3CDTF">2013-12-23T23:15:00Z</dcterms:created>
  <dcterms:modified xsi:type="dcterms:W3CDTF">2025-09-09T05:09:00Z</dcterms:modified>
  <cp:category/>
</cp:coreProperties>
</file>