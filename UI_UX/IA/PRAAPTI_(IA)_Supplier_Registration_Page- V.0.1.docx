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A4543" w14:textId="06F9D9ED" w:rsidR="00532004" w:rsidRDefault="00000000">
      <w:pPr>
        <w:pStyle w:val="Heading1"/>
      </w:pPr>
      <w:r>
        <w:t>Information Architecture (IA) – PRAAPTI</w:t>
      </w:r>
      <w:r w:rsidR="00441EE2">
        <w:t xml:space="preserve"> Supplier</w:t>
      </w:r>
      <w:r>
        <w:t xml:space="preserve"> Registration Page</w:t>
      </w:r>
    </w:p>
    <w:p w14:paraId="7750012A" w14:textId="5F5F9949" w:rsidR="00532004" w:rsidRDefault="00441EE2">
      <w:pPr>
        <w:pStyle w:val="Heading2"/>
      </w:pPr>
      <w:r>
        <w:t>AS-IS</w:t>
      </w:r>
      <w:r w:rsidR="00000000">
        <w:t xml:space="preserve"> Information Architecture (IA)</w:t>
      </w:r>
    </w:p>
    <w:p w14:paraId="5349A2C4" w14:textId="77777777" w:rsidR="00532004" w:rsidRDefault="00000000">
      <w:pPr>
        <w:pStyle w:val="Heading3"/>
      </w:pPr>
      <w:r>
        <w:t>1. Page Overview</w:t>
      </w:r>
    </w:p>
    <w:p w14:paraId="4AF61271" w14:textId="77777777" w:rsidR="00532004" w:rsidRDefault="00000000">
      <w:r>
        <w:t>Page Title: Register New Supplier – PRAAPTI</w:t>
      </w:r>
    </w:p>
    <w:p w14:paraId="5D2E5FB3" w14:textId="77777777" w:rsidR="00532004" w:rsidRDefault="00000000">
      <w:r>
        <w:t>Purpose: To allow new suppliers to register on the PRAAPTI platform for transparency in invoicing and power procurement.</w:t>
      </w:r>
    </w:p>
    <w:p w14:paraId="571A5062" w14:textId="77777777" w:rsidR="00532004" w:rsidRDefault="00000000">
      <w:r>
        <w:t>Audience: Suppliers (SPV/Company representatives) and Nodal Officers (authorized persons).</w:t>
      </w:r>
    </w:p>
    <w:p w14:paraId="278AB132" w14:textId="77777777" w:rsidR="00532004" w:rsidRDefault="00000000">
      <w:pPr>
        <w:pStyle w:val="Heading3"/>
      </w:pPr>
      <w:r>
        <w:t>2. Main Sections</w:t>
      </w:r>
    </w:p>
    <w:p w14:paraId="0EBC8CBB" w14:textId="77777777" w:rsidR="00532004" w:rsidRDefault="00000000">
      <w:pPr>
        <w:pStyle w:val="Heading4"/>
      </w:pPr>
      <w:r>
        <w:t>A. Introduction / Information Panel (Left Side)</w:t>
      </w:r>
    </w:p>
    <w:p w14:paraId="145E4961" w14:textId="77777777" w:rsidR="0026428D" w:rsidRDefault="00000000" w:rsidP="0026428D">
      <w:pPr>
        <w:pStyle w:val="ListParagraph"/>
        <w:numPr>
          <w:ilvl w:val="0"/>
          <w:numId w:val="19"/>
        </w:numPr>
      </w:pPr>
      <w:r>
        <w:t>Section Title: PRAAPTI</w:t>
      </w:r>
    </w:p>
    <w:p w14:paraId="7095AF0C" w14:textId="77777777" w:rsidR="0026428D" w:rsidRDefault="00000000" w:rsidP="0026428D">
      <w:pPr>
        <w:pStyle w:val="ListParagraph"/>
        <w:numPr>
          <w:ilvl w:val="0"/>
          <w:numId w:val="19"/>
        </w:numPr>
      </w:pPr>
      <w:r>
        <w:t>Description:</w:t>
      </w:r>
    </w:p>
    <w:p w14:paraId="454329F1" w14:textId="77777777" w:rsidR="0026428D" w:rsidRDefault="00000000" w:rsidP="0026428D">
      <w:pPr>
        <w:pStyle w:val="ListParagraph"/>
        <w:numPr>
          <w:ilvl w:val="1"/>
          <w:numId w:val="19"/>
        </w:numPr>
      </w:pPr>
      <w:r>
        <w:t>PRAAPTI stands for Payment Ratification and Analysis in Power Procurement.</w:t>
      </w:r>
    </w:p>
    <w:p w14:paraId="4F2E0E28" w14:textId="77777777" w:rsidR="0026428D" w:rsidRDefault="00000000" w:rsidP="0026428D">
      <w:pPr>
        <w:pStyle w:val="ListParagraph"/>
        <w:numPr>
          <w:ilvl w:val="1"/>
          <w:numId w:val="19"/>
        </w:numPr>
      </w:pPr>
      <w:r>
        <w:t>Aimed at enhancing transparency and encouraging best practices in power purchase transactions.</w:t>
      </w:r>
    </w:p>
    <w:p w14:paraId="1F4B8988" w14:textId="77777777" w:rsidR="0026428D" w:rsidRDefault="00000000" w:rsidP="0026428D">
      <w:pPr>
        <w:pStyle w:val="ListParagraph"/>
        <w:numPr>
          <w:ilvl w:val="0"/>
          <w:numId w:val="19"/>
        </w:numPr>
      </w:pPr>
      <w:r>
        <w:t>Links:</w:t>
      </w:r>
    </w:p>
    <w:p w14:paraId="3F0BCEBB" w14:textId="77777777" w:rsidR="0026428D" w:rsidRDefault="00000000" w:rsidP="0026428D">
      <w:pPr>
        <w:pStyle w:val="ListParagraph"/>
        <w:numPr>
          <w:ilvl w:val="1"/>
          <w:numId w:val="19"/>
        </w:numPr>
      </w:pPr>
      <w:r>
        <w:t>Already registered? → Click here (Login/Existing Supplier Portal)</w:t>
      </w:r>
    </w:p>
    <w:p w14:paraId="726F92EF" w14:textId="143A4E17" w:rsidR="00532004" w:rsidRDefault="00000000" w:rsidP="0026428D">
      <w:pPr>
        <w:pStyle w:val="ListParagraph"/>
        <w:numPr>
          <w:ilvl w:val="1"/>
          <w:numId w:val="19"/>
        </w:numPr>
      </w:pPr>
      <w:r>
        <w:t>To register on PRAAPTI → Click here (Registration Form – current page)</w:t>
      </w:r>
    </w:p>
    <w:p w14:paraId="3D64D316" w14:textId="77777777" w:rsidR="00532004" w:rsidRDefault="00000000">
      <w:pPr>
        <w:pStyle w:val="Heading4"/>
      </w:pPr>
      <w:r>
        <w:t>B. Registration Form (Right Side)</w:t>
      </w:r>
    </w:p>
    <w:p w14:paraId="6002BAFF" w14:textId="77777777" w:rsidR="00532004" w:rsidRDefault="00000000">
      <w:r>
        <w:t>Form Title: Register New Supplier</w:t>
      </w:r>
    </w:p>
    <w:p w14:paraId="63CCB7D4" w14:textId="77777777" w:rsidR="00532004" w:rsidRDefault="00000000">
      <w:pPr>
        <w:pStyle w:val="Heading5"/>
      </w:pPr>
      <w:r>
        <w:t>1. Supplier Details</w:t>
      </w:r>
    </w:p>
    <w:p w14:paraId="3FB52F22" w14:textId="77777777" w:rsidR="00532004" w:rsidRDefault="00000000">
      <w:r>
        <w:t>- Supplier Type → Dropdown (Select Supplier Type)</w:t>
      </w:r>
      <w:r>
        <w:br/>
        <w:t>- Supplier Name (Name of SPV/Company) → Text Input</w:t>
      </w:r>
      <w:r>
        <w:br/>
        <w:t>- Promoter Group → Text Input</w:t>
      </w:r>
      <w:r>
        <w:br/>
        <w:t>- Supplier Code → Text Input + Check Availability button</w:t>
      </w:r>
    </w:p>
    <w:p w14:paraId="24DE1381" w14:textId="77777777" w:rsidR="00532004" w:rsidRDefault="00000000">
      <w:pPr>
        <w:pStyle w:val="Heading5"/>
      </w:pPr>
      <w:r>
        <w:t>2. Nodal Officer Details</w:t>
      </w:r>
    </w:p>
    <w:p w14:paraId="769F01C5" w14:textId="77777777" w:rsidR="00532004" w:rsidRDefault="00000000">
      <w:r>
        <w:t>(Note: Authorized Person to upload data on PRAAPTI)</w:t>
      </w:r>
      <w:r>
        <w:br/>
        <w:t>- Name → Text Input</w:t>
      </w:r>
      <w:r>
        <w:br/>
        <w:t>- Designation → Text Input</w:t>
      </w:r>
      <w:r>
        <w:br/>
        <w:t>- Mobile No → Text Input</w:t>
      </w:r>
      <w:r>
        <w:br/>
        <w:t>- Email ID → Text Input (System alerts will be sent here)</w:t>
      </w:r>
    </w:p>
    <w:p w14:paraId="4D13CE76" w14:textId="77777777" w:rsidR="00532004" w:rsidRDefault="00000000">
      <w:pPr>
        <w:pStyle w:val="Heading5"/>
      </w:pPr>
      <w:r>
        <w:t>3. Security &amp; Submission</w:t>
      </w:r>
    </w:p>
    <w:p w14:paraId="0BE4744A" w14:textId="77777777" w:rsidR="00532004" w:rsidRDefault="00000000">
      <w:r>
        <w:t>- Captcha Verification → Captcha Image + Input field + Refresh button</w:t>
      </w:r>
      <w:r>
        <w:br/>
        <w:t>- Register Button → REGISTER NOW</w:t>
      </w:r>
    </w:p>
    <w:p w14:paraId="564DF22E" w14:textId="77777777" w:rsidR="00532004" w:rsidRDefault="00000000">
      <w:pPr>
        <w:pStyle w:val="Heading3"/>
      </w:pPr>
      <w:r>
        <w:t>3. Field Requirements</w:t>
      </w:r>
    </w:p>
    <w:p w14:paraId="0750AA80" w14:textId="77777777" w:rsidR="00532004" w:rsidRDefault="00000000">
      <w:r>
        <w:t>- Mandatory Fields: All form fields (All fields are mandatory)</w:t>
      </w:r>
      <w:r>
        <w:br/>
        <w:t>- Validation:</w:t>
      </w:r>
      <w:r>
        <w:br/>
        <w:t xml:space="preserve">  • Supplier Code availability check</w:t>
      </w:r>
      <w:r>
        <w:br/>
        <w:t xml:space="preserve">  • Valid Email &amp; Mobile No. format</w:t>
      </w:r>
      <w:r>
        <w:br/>
        <w:t xml:space="preserve">  • Captcha must be solved before submission</w:t>
      </w:r>
    </w:p>
    <w:p w14:paraId="1608571C" w14:textId="359F9F16" w:rsidR="00532004" w:rsidRDefault="00441EE2">
      <w:pPr>
        <w:pStyle w:val="Heading2"/>
      </w:pPr>
      <w:r>
        <w:t>TO-BE</w:t>
      </w:r>
      <w:r w:rsidR="00000000">
        <w:t xml:space="preserve"> Information Architecture (IA)</w:t>
      </w:r>
    </w:p>
    <w:p w14:paraId="59029208" w14:textId="77777777" w:rsidR="00532004" w:rsidRDefault="00000000">
      <w:pPr>
        <w:pStyle w:val="Heading3"/>
      </w:pPr>
      <w:r>
        <w:t>1. Page Overview</w:t>
      </w:r>
    </w:p>
    <w:p w14:paraId="52A913F9" w14:textId="77777777" w:rsidR="00532004" w:rsidRDefault="00000000">
      <w:r>
        <w:t>Page Title: Supplier New Registration – PRAAPTI</w:t>
      </w:r>
    </w:p>
    <w:p w14:paraId="3B7013D8" w14:textId="77777777" w:rsidR="00532004" w:rsidRDefault="00000000">
      <w:r>
        <w:t>Purpose: To allow new suppliers to register on the PRAAPTI platform for transparency in invoicing and power procurement.</w:t>
      </w:r>
    </w:p>
    <w:p w14:paraId="55B61DE2" w14:textId="77777777" w:rsidR="00532004" w:rsidRDefault="00000000">
      <w:r>
        <w:t>Audience: Suppliers (SPV/Company representatives) and Nodal Officers (authorized persons).</w:t>
      </w:r>
    </w:p>
    <w:p w14:paraId="46A54DD4" w14:textId="77777777" w:rsidR="00532004" w:rsidRDefault="00000000">
      <w:pPr>
        <w:pStyle w:val="Heading3"/>
      </w:pPr>
      <w:r>
        <w:t>2. Main Sections</w:t>
      </w:r>
    </w:p>
    <w:p w14:paraId="4EA798FA" w14:textId="77777777" w:rsidR="00532004" w:rsidRPr="001D6728" w:rsidRDefault="00000000">
      <w:pPr>
        <w:pStyle w:val="Heading4"/>
        <w:rPr>
          <w:color w:val="000000" w:themeColor="text1"/>
        </w:rPr>
      </w:pPr>
      <w:r w:rsidRPr="001D6728">
        <w:rPr>
          <w:color w:val="000000" w:themeColor="text1"/>
        </w:rPr>
        <w:t>A. Header &amp; Navigation</w:t>
      </w:r>
    </w:p>
    <w:p w14:paraId="267D5E5B" w14:textId="77777777" w:rsidR="001D6728" w:rsidRPr="001D6728" w:rsidRDefault="00000000" w:rsidP="001D6728">
      <w:pPr>
        <w:pStyle w:val="ListParagraph"/>
        <w:numPr>
          <w:ilvl w:val="0"/>
          <w:numId w:val="11"/>
        </w:numPr>
      </w:pPr>
      <w:r w:rsidRPr="001D6728">
        <w:rPr>
          <w:color w:val="0000FF"/>
        </w:rPr>
        <w:t>Top Bar:</w:t>
      </w:r>
    </w:p>
    <w:p w14:paraId="1CDF8547" w14:textId="77777777" w:rsidR="001D6728" w:rsidRPr="001D6728" w:rsidRDefault="001D6728" w:rsidP="001D6728">
      <w:pPr>
        <w:pStyle w:val="ListParagraph"/>
        <w:numPr>
          <w:ilvl w:val="1"/>
          <w:numId w:val="11"/>
        </w:numPr>
      </w:pPr>
      <w:r w:rsidRPr="001D6728">
        <w:rPr>
          <w:color w:val="0000FF"/>
        </w:rPr>
        <w:t>Welcome message ('Welcome to Praapti Portal')</w:t>
      </w:r>
    </w:p>
    <w:p w14:paraId="33031891" w14:textId="77777777" w:rsidR="001D6728" w:rsidRPr="001D6728" w:rsidRDefault="001D6728" w:rsidP="001D6728">
      <w:pPr>
        <w:pStyle w:val="ListParagraph"/>
        <w:numPr>
          <w:ilvl w:val="1"/>
          <w:numId w:val="11"/>
        </w:numPr>
      </w:pPr>
      <w:r w:rsidRPr="001D6728">
        <w:rPr>
          <w:color w:val="0000FF"/>
        </w:rPr>
        <w:t>Accessibility options (Skip to Main Content, Screen Reader Access)</w:t>
      </w:r>
    </w:p>
    <w:p w14:paraId="71A86608" w14:textId="77777777" w:rsidR="001D6728" w:rsidRPr="001D6728" w:rsidRDefault="001D6728" w:rsidP="001D6728">
      <w:pPr>
        <w:pStyle w:val="ListParagraph"/>
        <w:numPr>
          <w:ilvl w:val="1"/>
          <w:numId w:val="11"/>
        </w:numPr>
      </w:pPr>
      <w:r w:rsidRPr="001D6728">
        <w:rPr>
          <w:color w:val="0000FF"/>
        </w:rPr>
        <w:t>Font size controls (+A, -A, reset A)</w:t>
      </w:r>
    </w:p>
    <w:p w14:paraId="23185BD1" w14:textId="645F436E" w:rsidR="001D6728" w:rsidRPr="001D6728" w:rsidRDefault="001D6728" w:rsidP="001D6728">
      <w:pPr>
        <w:pStyle w:val="ListParagraph"/>
        <w:numPr>
          <w:ilvl w:val="1"/>
          <w:numId w:val="11"/>
        </w:numPr>
      </w:pPr>
      <w:r w:rsidRPr="001D6728">
        <w:rPr>
          <w:color w:val="0000FF"/>
        </w:rPr>
        <w:t>Language toggle (English / Hindi)</w:t>
      </w:r>
    </w:p>
    <w:p w14:paraId="70C56C3E" w14:textId="77777777" w:rsidR="001D6728" w:rsidRPr="0026428D" w:rsidRDefault="001D6728" w:rsidP="001D672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6428D">
        <w:rPr>
          <w:color w:val="000000" w:themeColor="text1"/>
        </w:rPr>
        <w:t xml:space="preserve">Middle Header </w:t>
      </w:r>
      <w:r w:rsidR="00000000" w:rsidRPr="0026428D">
        <w:rPr>
          <w:color w:val="000000" w:themeColor="text1"/>
        </w:rPr>
        <w:t>Logo &amp; Branding:</w:t>
      </w:r>
    </w:p>
    <w:p w14:paraId="4E06D22C" w14:textId="77777777" w:rsidR="001D6728" w:rsidRPr="0026428D" w:rsidRDefault="00000000" w:rsidP="001D6728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26428D">
        <w:rPr>
          <w:color w:val="000000" w:themeColor="text1"/>
        </w:rPr>
        <w:t>Ministry of Power logo</w:t>
      </w:r>
    </w:p>
    <w:p w14:paraId="615B10F1" w14:textId="77777777" w:rsidR="00AD2515" w:rsidRPr="0026428D" w:rsidRDefault="00000000" w:rsidP="001D6728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26428D">
        <w:rPr>
          <w:color w:val="000000" w:themeColor="text1"/>
        </w:rPr>
        <w:t>PRAAPTI title</w:t>
      </w:r>
    </w:p>
    <w:p w14:paraId="5C6911DD" w14:textId="1FB96A9B" w:rsidR="00AD2515" w:rsidRPr="0026428D" w:rsidRDefault="00000000" w:rsidP="001D6728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26428D">
        <w:rPr>
          <w:color w:val="000000" w:themeColor="text1"/>
        </w:rPr>
        <w:t xml:space="preserve">PFC Consulting Ltd. </w:t>
      </w:r>
      <w:r w:rsidR="00AD2515" w:rsidRPr="0026428D">
        <w:rPr>
          <w:color w:val="000000" w:themeColor="text1"/>
        </w:rPr>
        <w:t>L</w:t>
      </w:r>
      <w:r w:rsidRPr="0026428D">
        <w:rPr>
          <w:color w:val="000000" w:themeColor="text1"/>
        </w:rPr>
        <w:t>ogo</w:t>
      </w:r>
    </w:p>
    <w:p w14:paraId="20704AB9" w14:textId="0E347416" w:rsidR="00AD2515" w:rsidRDefault="00000000" w:rsidP="00AD2515">
      <w:pPr>
        <w:pStyle w:val="ListParagraph"/>
        <w:numPr>
          <w:ilvl w:val="0"/>
          <w:numId w:val="11"/>
        </w:numPr>
        <w:rPr>
          <w:color w:val="0000FF"/>
        </w:rPr>
      </w:pPr>
      <w:r w:rsidRPr="00AD2515">
        <w:rPr>
          <w:color w:val="0000FF"/>
        </w:rPr>
        <w:t>Navigation Menu:</w:t>
      </w:r>
    </w:p>
    <w:p w14:paraId="3E814E69" w14:textId="01A9E59E" w:rsidR="00AD2515" w:rsidRPr="00AD2515" w:rsidRDefault="00AD2515" w:rsidP="00AD2515">
      <w:pPr>
        <w:pStyle w:val="ListParagraph"/>
        <w:numPr>
          <w:ilvl w:val="1"/>
          <w:numId w:val="11"/>
        </w:numPr>
        <w:rPr>
          <w:color w:val="0000FF"/>
        </w:rPr>
      </w:pPr>
      <w:r w:rsidRPr="00AD2515">
        <w:rPr>
          <w:color w:val="0000FF"/>
        </w:rPr>
        <w:t>Home</w:t>
      </w:r>
    </w:p>
    <w:p w14:paraId="0EEF5FFF" w14:textId="77777777" w:rsidR="00AD2515" w:rsidRPr="00AD2515" w:rsidRDefault="00AD2515" w:rsidP="00AD2515">
      <w:pPr>
        <w:pStyle w:val="ListParagraph"/>
        <w:numPr>
          <w:ilvl w:val="1"/>
          <w:numId w:val="11"/>
        </w:numPr>
        <w:rPr>
          <w:color w:val="0000FF"/>
        </w:rPr>
      </w:pPr>
      <w:r w:rsidRPr="00AD2515">
        <w:rPr>
          <w:color w:val="0000FF"/>
        </w:rPr>
        <w:t>About Us</w:t>
      </w:r>
    </w:p>
    <w:p w14:paraId="10426360" w14:textId="77777777" w:rsidR="00AD2515" w:rsidRPr="00AD2515" w:rsidRDefault="00AD2515" w:rsidP="00AD2515">
      <w:pPr>
        <w:pStyle w:val="ListParagraph"/>
        <w:numPr>
          <w:ilvl w:val="1"/>
          <w:numId w:val="11"/>
        </w:numPr>
        <w:rPr>
          <w:color w:val="0000FF"/>
        </w:rPr>
      </w:pPr>
      <w:r w:rsidRPr="00AD2515">
        <w:rPr>
          <w:color w:val="0000FF"/>
        </w:rPr>
        <w:t>Public Info</w:t>
      </w:r>
    </w:p>
    <w:p w14:paraId="5DEB1405" w14:textId="77777777" w:rsidR="00AD2515" w:rsidRPr="00AD2515" w:rsidRDefault="00AD2515" w:rsidP="00AD2515">
      <w:pPr>
        <w:pStyle w:val="ListParagraph"/>
        <w:numPr>
          <w:ilvl w:val="1"/>
          <w:numId w:val="11"/>
        </w:numPr>
        <w:rPr>
          <w:color w:val="0000FF"/>
        </w:rPr>
      </w:pPr>
      <w:r w:rsidRPr="00AD2515">
        <w:rPr>
          <w:color w:val="0000FF"/>
        </w:rPr>
        <w:t>Documents</w:t>
      </w:r>
    </w:p>
    <w:p w14:paraId="1E6BDBDC" w14:textId="1DFEEEF5" w:rsidR="00AD2515" w:rsidRPr="00AD2515" w:rsidRDefault="00AD2515" w:rsidP="00AD2515">
      <w:pPr>
        <w:pStyle w:val="ListParagraph"/>
        <w:numPr>
          <w:ilvl w:val="2"/>
          <w:numId w:val="11"/>
        </w:numPr>
        <w:rPr>
          <w:color w:val="0000FF"/>
        </w:rPr>
      </w:pPr>
      <w:r w:rsidRPr="00AD2515">
        <w:rPr>
          <w:color w:val="0000FF"/>
        </w:rPr>
        <w:t>Announcement</w:t>
      </w:r>
    </w:p>
    <w:p w14:paraId="2ADE4ACF" w14:textId="4E09FE25" w:rsidR="00AD2515" w:rsidRPr="00AD2515" w:rsidRDefault="00AD2515" w:rsidP="00AD2515">
      <w:pPr>
        <w:pStyle w:val="ListParagraph"/>
        <w:numPr>
          <w:ilvl w:val="2"/>
          <w:numId w:val="11"/>
        </w:numPr>
        <w:rPr>
          <w:color w:val="0000FF"/>
        </w:rPr>
      </w:pPr>
      <w:r w:rsidRPr="00AD2515">
        <w:rPr>
          <w:color w:val="0000FF"/>
        </w:rPr>
        <w:t>Important Communications</w:t>
      </w:r>
    </w:p>
    <w:p w14:paraId="2CE8B068" w14:textId="55AA6BDD" w:rsidR="00AD2515" w:rsidRPr="00AD2515" w:rsidRDefault="00AD2515" w:rsidP="00AD2515">
      <w:pPr>
        <w:pStyle w:val="ListParagraph"/>
        <w:numPr>
          <w:ilvl w:val="2"/>
          <w:numId w:val="11"/>
        </w:numPr>
        <w:rPr>
          <w:color w:val="0000FF"/>
        </w:rPr>
      </w:pPr>
      <w:r w:rsidRPr="00AD2515">
        <w:rPr>
          <w:color w:val="0000FF"/>
        </w:rPr>
        <w:t>Outstanding Dues of DICs</w:t>
      </w:r>
    </w:p>
    <w:p w14:paraId="75C44B03" w14:textId="77777777" w:rsidR="00AD2515" w:rsidRPr="00AD2515" w:rsidRDefault="00AD2515" w:rsidP="00AD2515">
      <w:pPr>
        <w:pStyle w:val="ListParagraph"/>
        <w:numPr>
          <w:ilvl w:val="1"/>
          <w:numId w:val="11"/>
        </w:numPr>
        <w:rPr>
          <w:color w:val="0000FF"/>
        </w:rPr>
      </w:pPr>
      <w:r w:rsidRPr="00AD2515">
        <w:rPr>
          <w:color w:val="0000FF"/>
        </w:rPr>
        <w:t>Contact Us</w:t>
      </w:r>
    </w:p>
    <w:p w14:paraId="57309B8E" w14:textId="2BC5A578" w:rsidR="00B16EAA" w:rsidRPr="00B16EAA" w:rsidRDefault="00B16EAA" w:rsidP="00B16EAA">
      <w:pPr>
        <w:pStyle w:val="Heading4"/>
        <w:rPr>
          <w:color w:val="000000" w:themeColor="text1"/>
        </w:rPr>
      </w:pPr>
      <w:r w:rsidRPr="00B16EAA">
        <w:rPr>
          <w:color w:val="000000" w:themeColor="text1"/>
        </w:rPr>
        <w:t>B</w:t>
      </w:r>
      <w:r w:rsidRPr="00B16EAA">
        <w:rPr>
          <w:color w:val="000000" w:themeColor="text1"/>
        </w:rPr>
        <w:t>. Introduction / Info Panel (Left Side)</w:t>
      </w:r>
    </w:p>
    <w:p w14:paraId="6D0FFDEB" w14:textId="77777777" w:rsidR="00532004" w:rsidRDefault="00000000">
      <w:r>
        <w:t>Section Title: PRAAPTI</w:t>
      </w:r>
      <w:r>
        <w:br/>
        <w:t>Description: Same as earlier version (definition + purpose).</w:t>
      </w:r>
      <w:r>
        <w:br/>
        <w:t>Links:</w:t>
      </w:r>
      <w:r>
        <w:br/>
        <w:t>- Already registered → Click here</w:t>
      </w:r>
      <w:r>
        <w:br/>
        <w:t>- To register → Click here (button style, now more prominent)</w:t>
      </w:r>
    </w:p>
    <w:p w14:paraId="198D0407" w14:textId="77777777" w:rsidR="00532004" w:rsidRDefault="00000000">
      <w:pPr>
        <w:pStyle w:val="Heading4"/>
      </w:pPr>
      <w:r w:rsidRPr="00B16EAA">
        <w:rPr>
          <w:color w:val="000000" w:themeColor="text1"/>
        </w:rPr>
        <w:lastRenderedPageBreak/>
        <w:t>C. Supplier Registration Form (Right Side)</w:t>
      </w:r>
    </w:p>
    <w:p w14:paraId="51E04A7F" w14:textId="77777777" w:rsidR="00532004" w:rsidRDefault="00000000">
      <w:r>
        <w:t>Form Title: Supplier New Registration</w:t>
      </w:r>
    </w:p>
    <w:p w14:paraId="2496CEB1" w14:textId="77777777" w:rsidR="00532004" w:rsidRPr="00CC0E11" w:rsidRDefault="00000000">
      <w:pPr>
        <w:pStyle w:val="Heading5"/>
        <w:rPr>
          <w:b/>
          <w:bCs/>
        </w:rPr>
      </w:pPr>
      <w:r w:rsidRPr="00CC0E11">
        <w:rPr>
          <w:b/>
          <w:bCs/>
        </w:rPr>
        <w:t>1. Supplier Details</w:t>
      </w:r>
    </w:p>
    <w:p w14:paraId="48842D00" w14:textId="77777777" w:rsidR="00532004" w:rsidRDefault="00000000">
      <w:r>
        <w:rPr>
          <w:color w:val="0000FF"/>
        </w:rPr>
        <w:t xml:space="preserve">- </w:t>
      </w:r>
      <w:r w:rsidRPr="00CC0E11">
        <w:rPr>
          <w:color w:val="000000" w:themeColor="text1"/>
        </w:rPr>
        <w:t>Supplier Type → Dropdown (Select Supplier Type)</w:t>
      </w:r>
      <w:r w:rsidRPr="00CC0E11">
        <w:rPr>
          <w:color w:val="000000" w:themeColor="text1"/>
        </w:rPr>
        <w:br/>
        <w:t>- Supplier Name (SPV/Company) → Text Input</w:t>
      </w:r>
      <w:r w:rsidRPr="00CC0E11">
        <w:rPr>
          <w:color w:val="000000" w:themeColor="text1"/>
        </w:rPr>
        <w:br/>
        <w:t>- Promoter Group → Text Input</w:t>
      </w:r>
      <w:r>
        <w:rPr>
          <w:color w:val="0000FF"/>
        </w:rPr>
        <w:br/>
      </w:r>
      <w:r w:rsidRPr="00CC0E11">
        <w:rPr>
          <w:color w:val="000000" w:themeColor="text1"/>
        </w:rPr>
        <w:t>- Supplier Code → Text Input + Check Availability button</w:t>
      </w:r>
      <w:r>
        <w:rPr>
          <w:color w:val="0000FF"/>
        </w:rPr>
        <w:br/>
      </w:r>
      <w:r w:rsidRPr="00B16EAA">
        <w:rPr>
          <w:color w:val="0000FF"/>
        </w:rPr>
        <w:t>- PAN No. → Text Input (NEW)</w:t>
      </w:r>
      <w:r>
        <w:rPr>
          <w:color w:val="0000FF"/>
        </w:rPr>
        <w:br/>
        <w:t>- GSTIN → Text Input (NEW)</w:t>
      </w:r>
    </w:p>
    <w:p w14:paraId="11BF2488" w14:textId="77777777" w:rsidR="00532004" w:rsidRPr="00CC0E11" w:rsidRDefault="00000000">
      <w:pPr>
        <w:pStyle w:val="Heading5"/>
        <w:rPr>
          <w:b/>
          <w:bCs/>
        </w:rPr>
      </w:pPr>
      <w:r w:rsidRPr="00CC0E11">
        <w:rPr>
          <w:b/>
          <w:bCs/>
        </w:rPr>
        <w:t>2. Nodal Officer Details</w:t>
      </w:r>
    </w:p>
    <w:p w14:paraId="6CE92C7A" w14:textId="77777777" w:rsidR="00532004" w:rsidRDefault="00000000">
      <w:r>
        <w:t>(Authorized Person to upload data on PRAAPTI)</w:t>
      </w:r>
      <w:r>
        <w:br/>
        <w:t>- Name → Text Input</w:t>
      </w:r>
      <w:r>
        <w:br/>
        <w:t>- Designation → Text Input</w:t>
      </w:r>
      <w:r>
        <w:br/>
        <w:t>- Mobile No → Text Input</w:t>
      </w:r>
      <w:r>
        <w:br/>
        <w:t>- Email ID → Text Input (System alerts will be sent here)</w:t>
      </w:r>
    </w:p>
    <w:p w14:paraId="485C3191" w14:textId="77777777" w:rsidR="00532004" w:rsidRPr="00CC0E11" w:rsidRDefault="00000000">
      <w:pPr>
        <w:pStyle w:val="Heading5"/>
        <w:rPr>
          <w:b/>
          <w:bCs/>
        </w:rPr>
      </w:pPr>
      <w:r w:rsidRPr="00CC0E11">
        <w:rPr>
          <w:b/>
          <w:bCs/>
        </w:rPr>
        <w:t>3. Security &amp; Submission</w:t>
      </w:r>
    </w:p>
    <w:p w14:paraId="13E65B39" w14:textId="77777777" w:rsidR="00532004" w:rsidRDefault="00000000">
      <w:r>
        <w:t>- Captcha Verification → Captcha Image + Input field + Refresh button</w:t>
      </w:r>
      <w:r>
        <w:br/>
        <w:t>- Register Button → REGISTER NOW</w:t>
      </w:r>
    </w:p>
    <w:p w14:paraId="448383C7" w14:textId="34A2F9CC" w:rsidR="00CC0E11" w:rsidRPr="00B16EAA" w:rsidRDefault="00CC0E11" w:rsidP="00CC0E11">
      <w:pPr>
        <w:pStyle w:val="Heading5"/>
        <w:rPr>
          <w:b/>
          <w:bCs/>
          <w:color w:val="0000FF"/>
        </w:rPr>
      </w:pPr>
      <w:r w:rsidRPr="00B16EAA">
        <w:rPr>
          <w:b/>
          <w:bCs/>
          <w:color w:val="0000FF"/>
        </w:rPr>
        <w:t>4</w:t>
      </w:r>
      <w:r w:rsidRPr="00B16EAA">
        <w:rPr>
          <w:b/>
          <w:bCs/>
          <w:color w:val="0000FF"/>
        </w:rPr>
        <w:t xml:space="preserve">. </w:t>
      </w:r>
      <w:r w:rsidRPr="00B16EAA">
        <w:rPr>
          <w:b/>
          <w:bCs/>
          <w:color w:val="0000FF"/>
        </w:rPr>
        <w:t>Upper Footer</w:t>
      </w:r>
    </w:p>
    <w:p w14:paraId="40420395" w14:textId="77777777" w:rsidR="00CC0E11" w:rsidRPr="00B16EAA" w:rsidRDefault="00CC0E11" w:rsidP="00CC0E1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</w:rPr>
        <w:t>Helpdesk</w:t>
      </w:r>
    </w:p>
    <w:p w14:paraId="3F904BF0" w14:textId="77777777" w:rsidR="00CC0E11" w:rsidRPr="00B16EAA" w:rsidRDefault="00CC0E11" w:rsidP="00CC0E1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FAQ (popup)</w:t>
      </w:r>
    </w:p>
    <w:p w14:paraId="1DA2436D" w14:textId="1F3A1DAD" w:rsidR="00CC0E11" w:rsidRPr="00B16EAA" w:rsidRDefault="00CC0E11" w:rsidP="00CC0E1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Chatbot (popup / assistant)</w:t>
      </w:r>
    </w:p>
    <w:p w14:paraId="58531F92" w14:textId="1CD47FDE" w:rsidR="00CC0E11" w:rsidRPr="00B16EAA" w:rsidRDefault="00CC0E11" w:rsidP="00CC0E11">
      <w:pPr>
        <w:pStyle w:val="Heading5"/>
        <w:rPr>
          <w:b/>
          <w:bCs/>
          <w:color w:val="0000FF"/>
        </w:rPr>
      </w:pPr>
      <w:r w:rsidRPr="00B16EAA">
        <w:rPr>
          <w:b/>
          <w:bCs/>
          <w:color w:val="0000FF"/>
        </w:rPr>
        <w:t>5</w:t>
      </w:r>
      <w:r w:rsidRPr="00B16EAA">
        <w:rPr>
          <w:b/>
          <w:bCs/>
          <w:color w:val="0000FF"/>
        </w:rPr>
        <w:t xml:space="preserve">. </w:t>
      </w:r>
      <w:r w:rsidRPr="00B16EAA">
        <w:rPr>
          <w:b/>
          <w:bCs/>
          <w:color w:val="0000FF"/>
        </w:rPr>
        <w:t>Lower</w:t>
      </w:r>
      <w:r w:rsidRPr="00B16EAA">
        <w:rPr>
          <w:b/>
          <w:bCs/>
          <w:color w:val="0000FF"/>
        </w:rPr>
        <w:t xml:space="preserve"> Footer</w:t>
      </w:r>
    </w:p>
    <w:p w14:paraId="544AA27B" w14:textId="77777777" w:rsidR="00CC0E11" w:rsidRPr="00B16EAA" w:rsidRDefault="00CC0E11" w:rsidP="00CC0E11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Contact Info &amp; Address</w:t>
      </w:r>
    </w:p>
    <w:p w14:paraId="4E483CE6" w14:textId="77777777" w:rsidR="00CC0E11" w:rsidRPr="00B16EAA" w:rsidRDefault="00CC0E11" w:rsidP="00CC0E11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Location Map</w:t>
      </w:r>
    </w:p>
    <w:p w14:paraId="445512D4" w14:textId="77777777" w:rsidR="00CC0E11" w:rsidRPr="00B16EAA" w:rsidRDefault="00CC0E11" w:rsidP="00CC0E11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b/>
          <w:bCs/>
          <w:color w:val="0000FF"/>
          <w:sz w:val="24"/>
          <w:lang w:val="en-IN"/>
        </w:rPr>
        <w:t>Quick Links</w:t>
      </w:r>
    </w:p>
    <w:p w14:paraId="0EC02F9A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Terms &amp; Conditions</w:t>
      </w:r>
    </w:p>
    <w:p w14:paraId="7DEEDF96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Website Policy</w:t>
      </w:r>
    </w:p>
    <w:p w14:paraId="500489FB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Feedback</w:t>
      </w:r>
    </w:p>
    <w:p w14:paraId="592E5233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Disclaimer (Dynamic Page)</w:t>
      </w:r>
    </w:p>
    <w:p w14:paraId="61145D92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Archive (Dynamic Page)</w:t>
      </w:r>
    </w:p>
    <w:p w14:paraId="65568B38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Web Information Manager</w:t>
      </w:r>
    </w:p>
    <w:p w14:paraId="4427D3BC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Help</w:t>
      </w:r>
    </w:p>
    <w:p w14:paraId="46F2BED2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Copyright</w:t>
      </w:r>
    </w:p>
    <w:p w14:paraId="389E116C" w14:textId="1FA98A95" w:rsidR="00532004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b/>
          <w:bCs/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Last Updated Date / Total Visitor (Dynamic)</w:t>
      </w:r>
    </w:p>
    <w:sectPr w:rsidR="00532004" w:rsidRPr="00B16E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FB7624"/>
    <w:multiLevelType w:val="hybridMultilevel"/>
    <w:tmpl w:val="1FE03BE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3E6B48"/>
    <w:multiLevelType w:val="hybridMultilevel"/>
    <w:tmpl w:val="CDAAA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44694"/>
    <w:multiLevelType w:val="hybridMultilevel"/>
    <w:tmpl w:val="B8087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2514A"/>
    <w:multiLevelType w:val="hybridMultilevel"/>
    <w:tmpl w:val="D9A89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46E4DE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56D4C"/>
    <w:multiLevelType w:val="multilevel"/>
    <w:tmpl w:val="3AF8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E1BD1"/>
    <w:multiLevelType w:val="hybridMultilevel"/>
    <w:tmpl w:val="A53A28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C2F71"/>
    <w:multiLevelType w:val="hybridMultilevel"/>
    <w:tmpl w:val="CA20B2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9741A"/>
    <w:multiLevelType w:val="hybridMultilevel"/>
    <w:tmpl w:val="9E62B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12B8C"/>
    <w:multiLevelType w:val="hybridMultilevel"/>
    <w:tmpl w:val="84D8CB8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F47611"/>
    <w:multiLevelType w:val="hybridMultilevel"/>
    <w:tmpl w:val="D4AEA84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310155">
    <w:abstractNumId w:val="8"/>
  </w:num>
  <w:num w:numId="2" w16cid:durableId="1093819610">
    <w:abstractNumId w:val="6"/>
  </w:num>
  <w:num w:numId="3" w16cid:durableId="427623681">
    <w:abstractNumId w:val="5"/>
  </w:num>
  <w:num w:numId="4" w16cid:durableId="550508049">
    <w:abstractNumId w:val="4"/>
  </w:num>
  <w:num w:numId="5" w16cid:durableId="1286351190">
    <w:abstractNumId w:val="7"/>
  </w:num>
  <w:num w:numId="6" w16cid:durableId="1639527346">
    <w:abstractNumId w:val="3"/>
  </w:num>
  <w:num w:numId="7" w16cid:durableId="840269289">
    <w:abstractNumId w:val="2"/>
  </w:num>
  <w:num w:numId="8" w16cid:durableId="2076195827">
    <w:abstractNumId w:val="1"/>
  </w:num>
  <w:num w:numId="9" w16cid:durableId="1227954541">
    <w:abstractNumId w:val="0"/>
  </w:num>
  <w:num w:numId="10" w16cid:durableId="82461592">
    <w:abstractNumId w:val="16"/>
  </w:num>
  <w:num w:numId="11" w16cid:durableId="1428426046">
    <w:abstractNumId w:val="12"/>
  </w:num>
  <w:num w:numId="12" w16cid:durableId="1504928428">
    <w:abstractNumId w:val="13"/>
  </w:num>
  <w:num w:numId="13" w16cid:durableId="1557471204">
    <w:abstractNumId w:val="11"/>
  </w:num>
  <w:num w:numId="14" w16cid:durableId="964624539">
    <w:abstractNumId w:val="15"/>
  </w:num>
  <w:num w:numId="15" w16cid:durableId="1667631531">
    <w:abstractNumId w:val="9"/>
  </w:num>
  <w:num w:numId="16" w16cid:durableId="1849325905">
    <w:abstractNumId w:val="17"/>
  </w:num>
  <w:num w:numId="17" w16cid:durableId="1113671535">
    <w:abstractNumId w:val="14"/>
  </w:num>
  <w:num w:numId="18" w16cid:durableId="981350253">
    <w:abstractNumId w:val="18"/>
  </w:num>
  <w:num w:numId="19" w16cid:durableId="8293660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7FF"/>
    <w:rsid w:val="0006063C"/>
    <w:rsid w:val="00113000"/>
    <w:rsid w:val="0015074B"/>
    <w:rsid w:val="001D6728"/>
    <w:rsid w:val="0026428D"/>
    <w:rsid w:val="0029639D"/>
    <w:rsid w:val="00326F90"/>
    <w:rsid w:val="00441EE2"/>
    <w:rsid w:val="00532004"/>
    <w:rsid w:val="00AA1D8D"/>
    <w:rsid w:val="00AD2515"/>
    <w:rsid w:val="00B16EAA"/>
    <w:rsid w:val="00B47730"/>
    <w:rsid w:val="00CB0664"/>
    <w:rsid w:val="00CC0E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65D20"/>
  <w14:defaultImageDpi w14:val="300"/>
  <w15:docId w15:val="{AEDE178C-C4A7-4480-89C0-04E7146D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Vasudev Aggarwal</cp:lastModifiedBy>
  <cp:revision>5</cp:revision>
  <dcterms:created xsi:type="dcterms:W3CDTF">2013-12-23T23:15:00Z</dcterms:created>
  <dcterms:modified xsi:type="dcterms:W3CDTF">2025-09-15T07:35:00Z</dcterms:modified>
  <cp:category/>
</cp:coreProperties>
</file>